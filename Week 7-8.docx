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DB3E" w14:textId="63C97B2A" w:rsidR="00B73DAE" w:rsidRPr="00B73DAE" w:rsidRDefault="00B73DAE" w:rsidP="00B73DAE">
      <w:pPr>
        <w:pStyle w:val="Title"/>
        <w:rPr>
          <w:b/>
          <w:bCs/>
          <w:color w:val="0D0D0D" w:themeColor="text1" w:themeTint="F2"/>
        </w:rPr>
      </w:pPr>
      <w:r w:rsidRPr="00B73DAE">
        <w:rPr>
          <w:b/>
          <w:bCs/>
          <w:color w:val="0D0D0D" w:themeColor="text1" w:themeTint="F2"/>
        </w:rPr>
        <w:t xml:space="preserve">Assignment </w:t>
      </w:r>
      <w:r w:rsidRPr="00B73DAE">
        <w:rPr>
          <w:b/>
          <w:bCs/>
          <w:color w:val="0D0D0D" w:themeColor="text1" w:themeTint="F2"/>
        </w:rPr>
        <w:t>4</w:t>
      </w:r>
      <w:r w:rsidRPr="00B73DAE">
        <w:rPr>
          <w:b/>
          <w:bCs/>
          <w:color w:val="0D0D0D" w:themeColor="text1" w:themeTint="F2"/>
        </w:rPr>
        <w:t xml:space="preserve"> - Fundamentals of Data Science</w:t>
      </w:r>
    </w:p>
    <w:p w14:paraId="366FA367" w14:textId="77777777" w:rsidR="00B73DAE" w:rsidRPr="00B73DAE" w:rsidRDefault="00B73DAE" w:rsidP="00B73DAE">
      <w:pPr>
        <w:rPr>
          <w:sz w:val="28"/>
          <w:szCs w:val="28"/>
        </w:rPr>
      </w:pPr>
      <w:r w:rsidRPr="00B73DAE">
        <w:rPr>
          <w:sz w:val="28"/>
          <w:szCs w:val="28"/>
        </w:rPr>
        <w:t>Student Name: Jatan Timilsina</w:t>
      </w:r>
    </w:p>
    <w:p w14:paraId="73DC8400" w14:textId="77777777" w:rsidR="00B73DAE" w:rsidRPr="00B73DAE" w:rsidRDefault="00B73DAE" w:rsidP="00B73DAE">
      <w:pPr>
        <w:rPr>
          <w:sz w:val="28"/>
          <w:szCs w:val="28"/>
        </w:rPr>
      </w:pPr>
      <w:r w:rsidRPr="00B73DAE">
        <w:rPr>
          <w:sz w:val="28"/>
          <w:szCs w:val="28"/>
        </w:rPr>
        <w:t>Module: Fundamentals of Data Science</w:t>
      </w:r>
    </w:p>
    <w:p w14:paraId="6DC0EF2E" w14:textId="3222E165" w:rsidR="00B73DAE" w:rsidRPr="00B73DAE" w:rsidRDefault="00B73DAE" w:rsidP="00B73DAE">
      <w:pPr>
        <w:rPr>
          <w:sz w:val="28"/>
          <w:szCs w:val="28"/>
        </w:rPr>
      </w:pPr>
      <w:r w:rsidRPr="00B73DAE">
        <w:rPr>
          <w:sz w:val="28"/>
          <w:szCs w:val="28"/>
        </w:rPr>
        <w:t xml:space="preserve">Assignment: Week </w:t>
      </w:r>
      <w:r w:rsidRPr="00B73DAE">
        <w:rPr>
          <w:sz w:val="28"/>
          <w:szCs w:val="28"/>
        </w:rPr>
        <w:t xml:space="preserve">7 </w:t>
      </w:r>
      <w:r w:rsidRPr="00B73DAE">
        <w:rPr>
          <w:sz w:val="28"/>
          <w:szCs w:val="28"/>
        </w:rPr>
        <w:t xml:space="preserve">&amp; </w:t>
      </w:r>
      <w:r w:rsidRPr="00B73DAE">
        <w:rPr>
          <w:sz w:val="28"/>
          <w:szCs w:val="28"/>
        </w:rPr>
        <w:t xml:space="preserve">8 </w:t>
      </w:r>
      <w:r w:rsidRPr="00B73DAE">
        <w:rPr>
          <w:sz w:val="28"/>
          <w:szCs w:val="28"/>
        </w:rPr>
        <w:t>Programming Tasks</w:t>
      </w:r>
    </w:p>
    <w:p w14:paraId="5F3BEE0E" w14:textId="77777777" w:rsidR="00B73DAE" w:rsidRPr="00B73DAE" w:rsidRDefault="00B73DAE">
      <w:pPr>
        <w:rPr>
          <w:sz w:val="28"/>
          <w:szCs w:val="28"/>
        </w:rPr>
      </w:pPr>
    </w:p>
    <w:p w14:paraId="41AC76F9" w14:textId="77777777" w:rsidR="00B73DAE" w:rsidRPr="00B73DAE" w:rsidRDefault="00B73DAE">
      <w:pPr>
        <w:rPr>
          <w:sz w:val="28"/>
          <w:szCs w:val="28"/>
        </w:rPr>
      </w:pPr>
    </w:p>
    <w:p w14:paraId="5AB56D0F" w14:textId="77777777" w:rsidR="00B73DAE" w:rsidRPr="00B73DAE" w:rsidRDefault="00B73DAE">
      <w:pPr>
        <w:rPr>
          <w:sz w:val="28"/>
          <w:szCs w:val="28"/>
        </w:rPr>
      </w:pPr>
    </w:p>
    <w:p w14:paraId="117805E1" w14:textId="6FCBD89A" w:rsidR="00B73DAE" w:rsidRPr="00B73DAE" w:rsidRDefault="00B73DAE" w:rsidP="00B73DAE">
      <w:pPr>
        <w:pStyle w:val="Heading1"/>
        <w:ind w:left="720"/>
      </w:pPr>
      <w:r w:rsidRPr="00B73DAE">
        <w:t>NumPy</w:t>
      </w:r>
      <w:r w:rsidRPr="00B73DAE">
        <w:t xml:space="preserve"> Array Operation</w:t>
      </w:r>
    </w:p>
    <w:p w14:paraId="2ABF8C59" w14:textId="77777777" w:rsidR="00B73DAE" w:rsidRPr="00B73DAE" w:rsidRDefault="00B73DAE">
      <w:pPr>
        <w:rPr>
          <w:sz w:val="28"/>
          <w:szCs w:val="28"/>
        </w:rPr>
      </w:pPr>
    </w:p>
    <w:p w14:paraId="7B8029B4" w14:textId="7D25B5E2" w:rsidR="006B4C71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generates a NumPy array (e.g., [1, 2, 3, 4, 5]) and performs operations like summing the elements, calculating the average, and identifying maximum and minimum values.</w:t>
      </w:r>
    </w:p>
    <w:p w14:paraId="4BACE39E" w14:textId="77777777" w:rsidR="00B73DAE" w:rsidRDefault="00B73DAE">
      <w:pPr>
        <w:rPr>
          <w:sz w:val="28"/>
          <w:szCs w:val="28"/>
        </w:rPr>
      </w:pPr>
    </w:p>
    <w:p w14:paraId="50CE03E8" w14:textId="77777777" w:rsidR="00B73DAE" w:rsidRPr="00B73DAE" w:rsidRDefault="00B73DAE">
      <w:pPr>
        <w:rPr>
          <w:sz w:val="28"/>
          <w:szCs w:val="28"/>
        </w:rPr>
      </w:pPr>
    </w:p>
    <w:p w14:paraId="7ECCDDB1" w14:textId="44F27A15" w:rsidR="006B4C71" w:rsidRPr="00B73DAE" w:rsidRDefault="00B73DAE">
      <w:pPr>
        <w:rPr>
          <w:sz w:val="28"/>
          <w:szCs w:val="28"/>
        </w:rPr>
      </w:pPr>
      <w:r w:rsidRPr="00B73DAE">
        <w:rPr>
          <w:sz w:val="28"/>
          <w:szCs w:val="28"/>
        </w:rPr>
        <w:lastRenderedPageBreak/>
        <w:t>Output</w:t>
      </w:r>
      <w:r w:rsidR="00000000" w:rsidRPr="00B73DAE">
        <w:rPr>
          <w:sz w:val="28"/>
          <w:szCs w:val="28"/>
        </w:rPr>
        <w:br/>
      </w:r>
      <w:r w:rsidRPr="00B73DAE">
        <w:rPr>
          <w:noProof/>
          <w:sz w:val="28"/>
          <w:szCs w:val="28"/>
        </w:rPr>
        <w:drawing>
          <wp:inline distT="0" distB="0" distL="0" distR="0" wp14:anchorId="25424089" wp14:editId="7298A590">
            <wp:extent cx="5486400" cy="2785110"/>
            <wp:effectExtent l="0" t="0" r="0" b="0"/>
            <wp:docPr id="148374857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857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73DAE">
        <w:rPr>
          <w:sz w:val="28"/>
          <w:szCs w:val="28"/>
        </w:rPr>
        <w:br/>
      </w:r>
    </w:p>
    <w:p w14:paraId="1461C085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br w:type="page"/>
      </w:r>
    </w:p>
    <w:p w14:paraId="0523737B" w14:textId="77777777" w:rsidR="006B4C71" w:rsidRPr="00B73DAE" w:rsidRDefault="00000000">
      <w:pPr>
        <w:pStyle w:val="Heading1"/>
      </w:pPr>
      <w:r w:rsidRPr="00B73DAE">
        <w:lastRenderedPageBreak/>
        <w:t>2. Sorting and Slicing User Input Array</w:t>
      </w:r>
    </w:p>
    <w:p w14:paraId="3C11DBE6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takes an array of at least 10 elements from the user, sorts the array, and performs slicing operations to extract subsets of elements from specific index ranges (2-5, 5-8, 2-9).</w:t>
      </w:r>
    </w:p>
    <w:p w14:paraId="3CEFAC6B" w14:textId="572C792B" w:rsidR="006B4C71" w:rsidRPr="00B73DAE" w:rsidRDefault="00B73DAE">
      <w:pPr>
        <w:rPr>
          <w:sz w:val="28"/>
          <w:szCs w:val="28"/>
        </w:rPr>
      </w:pPr>
      <w:r w:rsidRPr="00B73DAE">
        <w:rPr>
          <w:sz w:val="28"/>
          <w:szCs w:val="28"/>
        </w:rPr>
        <w:t>Output</w:t>
      </w:r>
      <w:r w:rsidR="00000000" w:rsidRPr="00B73DAE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03148C7" wp14:editId="1CB6C9F9">
            <wp:extent cx="5486400" cy="2893060"/>
            <wp:effectExtent l="0" t="0" r="0" b="2540"/>
            <wp:docPr id="144439557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5575" name="Picture 2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73DAE">
        <w:rPr>
          <w:sz w:val="28"/>
          <w:szCs w:val="28"/>
        </w:rPr>
        <w:br/>
      </w:r>
      <w:r w:rsidR="00000000" w:rsidRPr="00B73DAE">
        <w:rPr>
          <w:sz w:val="28"/>
          <w:szCs w:val="28"/>
        </w:rPr>
        <w:br w:type="page"/>
      </w:r>
    </w:p>
    <w:p w14:paraId="51B65D83" w14:textId="77777777" w:rsidR="006B4C71" w:rsidRPr="00B73DAE" w:rsidRDefault="00000000">
      <w:pPr>
        <w:pStyle w:val="Heading1"/>
      </w:pPr>
      <w:r w:rsidRPr="00B73DAE">
        <w:lastRenderedPageBreak/>
        <w:t>3. Random Integer Array and Reshaping</w:t>
      </w:r>
    </w:p>
    <w:p w14:paraId="5C2E3FDB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creates a NumPy array of random integers, sorts the array, and reshapes it into a matrix of feasible dimensions using the reshape function.</w:t>
      </w:r>
    </w:p>
    <w:p w14:paraId="7554A985" w14:textId="04B5D3CC" w:rsidR="006B4C71" w:rsidRPr="00B73DAE" w:rsidRDefault="00B73DAE">
      <w:pPr>
        <w:rPr>
          <w:sz w:val="28"/>
          <w:szCs w:val="28"/>
        </w:rPr>
      </w:pPr>
      <w:r w:rsidRPr="00B73DAE">
        <w:rPr>
          <w:sz w:val="28"/>
          <w:szCs w:val="28"/>
        </w:rPr>
        <w:t>Output</w:t>
      </w:r>
      <w:r w:rsidR="00000000" w:rsidRPr="00B73DAE">
        <w:rPr>
          <w:sz w:val="28"/>
          <w:szCs w:val="28"/>
        </w:rPr>
        <w:br/>
      </w:r>
      <w:r w:rsidR="00000000" w:rsidRPr="00B73DAE">
        <w:rPr>
          <w:sz w:val="28"/>
          <w:szCs w:val="28"/>
        </w:rPr>
        <w:br/>
      </w:r>
    </w:p>
    <w:p w14:paraId="4BF841E9" w14:textId="5F88358B" w:rsidR="006B4C71" w:rsidRPr="00B73DAE" w:rsidRDefault="00B73D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B05D1" wp14:editId="364C4A2F">
            <wp:extent cx="5486400" cy="4528185"/>
            <wp:effectExtent l="0" t="0" r="0" b="5715"/>
            <wp:docPr id="1131279667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79667" name="Picture 3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73DAE">
        <w:rPr>
          <w:sz w:val="28"/>
          <w:szCs w:val="28"/>
        </w:rPr>
        <w:br w:type="page"/>
      </w:r>
    </w:p>
    <w:p w14:paraId="0E056562" w14:textId="77777777" w:rsidR="006B4C71" w:rsidRPr="00B73DAE" w:rsidRDefault="00000000">
      <w:pPr>
        <w:pStyle w:val="Heading1"/>
      </w:pPr>
      <w:r w:rsidRPr="00B73DAE">
        <w:lastRenderedPageBreak/>
        <w:t>4. Matrix Operations with Validation</w:t>
      </w:r>
    </w:p>
    <w:p w14:paraId="000F1CFF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takes two matrices as input and performs matrix operations like addition, subtraction, and multiplication using NumPy. It includes size validation and handles mismatched dimensions with exceptions.</w:t>
      </w:r>
    </w:p>
    <w:p w14:paraId="5ED8258C" w14:textId="0D208F55" w:rsidR="006B4C71" w:rsidRPr="00B73DAE" w:rsidRDefault="00B73DAE">
      <w:pPr>
        <w:rPr>
          <w:sz w:val="28"/>
          <w:szCs w:val="28"/>
        </w:rPr>
      </w:pPr>
      <w:r w:rsidRPr="00B73DAE">
        <w:rPr>
          <w:sz w:val="28"/>
          <w:szCs w:val="28"/>
        </w:rPr>
        <w:t>Output</w:t>
      </w:r>
      <w:r w:rsidR="00000000" w:rsidRPr="00B73DAE">
        <w:rPr>
          <w:sz w:val="28"/>
          <w:szCs w:val="28"/>
        </w:rPr>
        <w:br/>
      </w:r>
      <w:r w:rsidR="00000000" w:rsidRPr="00B73DAE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5277484" wp14:editId="286B192F">
            <wp:extent cx="5486400" cy="4247515"/>
            <wp:effectExtent l="0" t="0" r="0" b="635"/>
            <wp:docPr id="16854141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415" name="Picture 4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D92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br w:type="page"/>
      </w:r>
    </w:p>
    <w:p w14:paraId="231D95C2" w14:textId="77777777" w:rsidR="006B4C71" w:rsidRPr="00B73DAE" w:rsidRDefault="00000000">
      <w:pPr>
        <w:pStyle w:val="Heading1"/>
      </w:pPr>
      <w:r w:rsidRPr="00B73DAE">
        <w:lastRenderedPageBreak/>
        <w:t>5. Scatterplot from CSV using Pandas and Matplotlib</w:t>
      </w:r>
    </w:p>
    <w:p w14:paraId="41070466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reads a CSV file ('weight_height.csv') using Pandas and plots scatterplots for various column pairs using Matplotlib, such as weight vs height, age vs weight, etc.</w:t>
      </w:r>
    </w:p>
    <w:p w14:paraId="45409D7D" w14:textId="5FA8EA16" w:rsidR="006B4C71" w:rsidRPr="00B73DAE" w:rsidRDefault="00B73DAE">
      <w:pPr>
        <w:rPr>
          <w:sz w:val="28"/>
          <w:szCs w:val="28"/>
        </w:rPr>
      </w:pPr>
      <w:r w:rsidRPr="00B73DAE">
        <w:rPr>
          <w:sz w:val="28"/>
          <w:szCs w:val="28"/>
        </w:rPr>
        <w:t>Output</w:t>
      </w:r>
      <w:r w:rsidR="00000000" w:rsidRPr="00B73DAE">
        <w:rPr>
          <w:sz w:val="28"/>
          <w:szCs w:val="28"/>
        </w:rPr>
        <w:br/>
      </w:r>
      <w:r w:rsidR="00000000" w:rsidRPr="00B73DAE">
        <w:rPr>
          <w:sz w:val="28"/>
          <w:szCs w:val="28"/>
        </w:rPr>
        <w:br/>
      </w:r>
    </w:p>
    <w:p w14:paraId="5AE6957B" w14:textId="40FD2AFE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br w:type="page"/>
      </w:r>
      <w:r w:rsidR="00FD3FB4">
        <w:rPr>
          <w:noProof/>
          <w:sz w:val="28"/>
          <w:szCs w:val="28"/>
        </w:rPr>
        <w:lastRenderedPageBreak/>
        <w:drawing>
          <wp:inline distT="0" distB="0" distL="0" distR="0" wp14:anchorId="619E76E9" wp14:editId="77606271">
            <wp:extent cx="5486400" cy="1588770"/>
            <wp:effectExtent l="0" t="0" r="0" b="0"/>
            <wp:docPr id="345134048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4048" name="Picture 5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FB4">
        <w:rPr>
          <w:noProof/>
          <w:sz w:val="28"/>
          <w:szCs w:val="28"/>
        </w:rPr>
        <w:drawing>
          <wp:inline distT="0" distB="0" distL="0" distR="0" wp14:anchorId="4B6729DD" wp14:editId="24C077BB">
            <wp:extent cx="5486400" cy="2901950"/>
            <wp:effectExtent l="0" t="0" r="0" b="0"/>
            <wp:docPr id="1157956433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6433" name="Picture 6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E0D" w14:textId="77777777" w:rsidR="006B4C71" w:rsidRPr="00B73DAE" w:rsidRDefault="00000000">
      <w:pPr>
        <w:pStyle w:val="Heading1"/>
      </w:pPr>
      <w:r w:rsidRPr="00B73DAE">
        <w:t>6. BMI and Risk Calculation with Pandas</w:t>
      </w:r>
    </w:p>
    <w:p w14:paraId="634DA7EA" w14:textId="77777777" w:rsidR="006B4C71" w:rsidRPr="00B73DAE" w:rsidRDefault="00000000">
      <w:pPr>
        <w:rPr>
          <w:sz w:val="28"/>
          <w:szCs w:val="28"/>
        </w:rPr>
      </w:pPr>
      <w:r w:rsidRPr="00B73DAE">
        <w:rPr>
          <w:sz w:val="28"/>
          <w:szCs w:val="28"/>
        </w:rPr>
        <w:t>This program reads 'weight_height.csv' into a Pandas dataframe and adds two new columns: BMI (calculated as weight/height) and Risk, determined based on BMI ranges.</w:t>
      </w:r>
    </w:p>
    <w:p w14:paraId="352FAB21" w14:textId="4394EC71" w:rsidR="006B4C71" w:rsidRDefault="00B73DAE">
      <w:r w:rsidRPr="00B73DAE">
        <w:rPr>
          <w:sz w:val="28"/>
          <w:szCs w:val="28"/>
        </w:rPr>
        <w:lastRenderedPageBreak/>
        <w:t>Output</w:t>
      </w:r>
      <w:r w:rsidR="00000000" w:rsidRPr="00B73DAE">
        <w:rPr>
          <w:sz w:val="28"/>
          <w:szCs w:val="28"/>
        </w:rPr>
        <w:br/>
      </w:r>
      <w:r w:rsidR="00000000">
        <w:br/>
      </w:r>
      <w:r w:rsidR="00FD3FB4">
        <w:rPr>
          <w:noProof/>
        </w:rPr>
        <w:drawing>
          <wp:inline distT="0" distB="0" distL="0" distR="0" wp14:anchorId="433F82B8" wp14:editId="4FEF6E5E">
            <wp:extent cx="5486400" cy="2969895"/>
            <wp:effectExtent l="0" t="0" r="0" b="1905"/>
            <wp:docPr id="85362626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6269" name="Picture 7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D2C8" w14:textId="77777777" w:rsidR="006B4C71" w:rsidRDefault="00000000">
      <w:r>
        <w:br w:type="page"/>
      </w:r>
    </w:p>
    <w:sectPr w:rsidR="006B4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152DD3"/>
    <w:multiLevelType w:val="hybridMultilevel"/>
    <w:tmpl w:val="75083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7326">
    <w:abstractNumId w:val="8"/>
  </w:num>
  <w:num w:numId="2" w16cid:durableId="1920560989">
    <w:abstractNumId w:val="6"/>
  </w:num>
  <w:num w:numId="3" w16cid:durableId="209195861">
    <w:abstractNumId w:val="5"/>
  </w:num>
  <w:num w:numId="4" w16cid:durableId="844437569">
    <w:abstractNumId w:val="4"/>
  </w:num>
  <w:num w:numId="5" w16cid:durableId="131485003">
    <w:abstractNumId w:val="7"/>
  </w:num>
  <w:num w:numId="6" w16cid:durableId="338852730">
    <w:abstractNumId w:val="3"/>
  </w:num>
  <w:num w:numId="7" w16cid:durableId="900408261">
    <w:abstractNumId w:val="2"/>
  </w:num>
  <w:num w:numId="8" w16cid:durableId="1929534084">
    <w:abstractNumId w:val="1"/>
  </w:num>
  <w:num w:numId="9" w16cid:durableId="2096122681">
    <w:abstractNumId w:val="0"/>
  </w:num>
  <w:num w:numId="10" w16cid:durableId="1112670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A58"/>
    <w:rsid w:val="0029639D"/>
    <w:rsid w:val="00326F90"/>
    <w:rsid w:val="006B4C71"/>
    <w:rsid w:val="00AA1D8D"/>
    <w:rsid w:val="00B47730"/>
    <w:rsid w:val="00B73DAE"/>
    <w:rsid w:val="00CB0664"/>
    <w:rsid w:val="00FC693F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E8083"/>
  <w14:defaultImageDpi w14:val="300"/>
  <w15:docId w15:val="{AE015D76-F052-4480-9F99-C145B482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Jatan Timilsina</cp:lastModifiedBy>
  <cp:revision>2</cp:revision>
  <dcterms:created xsi:type="dcterms:W3CDTF">2025-07-07T17:00:00Z</dcterms:created>
  <dcterms:modified xsi:type="dcterms:W3CDTF">2025-07-07T17:00:00Z</dcterms:modified>
  <cp:category/>
</cp:coreProperties>
</file>
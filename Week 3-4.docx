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6F013" w14:textId="77777777" w:rsidR="00702F07" w:rsidRPr="00EB387F" w:rsidRDefault="00000000">
      <w:pPr>
        <w:pStyle w:val="Title"/>
        <w:rPr>
          <w:color w:val="000000" w:themeColor="text1"/>
        </w:rPr>
      </w:pPr>
      <w:r w:rsidRPr="00EB387F">
        <w:rPr>
          <w:color w:val="000000" w:themeColor="text1"/>
        </w:rPr>
        <w:t>Assignment 2 - Fundamentals of Data Science</w:t>
      </w:r>
    </w:p>
    <w:p w14:paraId="53F516F7" w14:textId="7A27AE2A" w:rsidR="00702F07" w:rsidRDefault="00000000">
      <w:r>
        <w:t xml:space="preserve">Student Name: </w:t>
      </w:r>
      <w:r w:rsidR="00EB387F">
        <w:t>Jatan Timilsina</w:t>
      </w:r>
    </w:p>
    <w:p w14:paraId="7C7EEA8D" w14:textId="77777777" w:rsidR="00702F07" w:rsidRDefault="00000000">
      <w:r>
        <w:t>Module: Fundamentals of Data Science</w:t>
      </w:r>
    </w:p>
    <w:p w14:paraId="2BF927D9" w14:textId="77777777" w:rsidR="00702F07" w:rsidRDefault="00000000">
      <w:r>
        <w:t>Assignment: Week 3 &amp; 4 Programming Tasks</w:t>
      </w:r>
    </w:p>
    <w:p w14:paraId="107A76CB" w14:textId="77777777" w:rsidR="00702F07" w:rsidRDefault="00702F07"/>
    <w:p w14:paraId="452BFDBF" w14:textId="77777777" w:rsidR="00702F07" w:rsidRDefault="00000000">
      <w:pPr>
        <w:pStyle w:val="Heading1"/>
      </w:pPr>
      <w:r>
        <w:t>1. Function for Basic Operations</w:t>
      </w:r>
    </w:p>
    <w:p w14:paraId="43B26479" w14:textId="77777777" w:rsidR="00702F07" w:rsidRDefault="00000000">
      <w:r>
        <w:t>This program creates a function that accepts 2 numbers and displays their sum, difference, product, and remainder.</w:t>
      </w:r>
    </w:p>
    <w:p w14:paraId="2DC558DD" w14:textId="0838E64F" w:rsidR="00702F07" w:rsidRDefault="00EB387F">
      <w:r>
        <w:t>Output:</w:t>
      </w:r>
    </w:p>
    <w:p w14:paraId="06EEE723" w14:textId="412682B8" w:rsidR="00702F07" w:rsidRDefault="00EB387F">
      <w:r>
        <w:rPr>
          <w:noProof/>
        </w:rPr>
        <w:drawing>
          <wp:inline distT="0" distB="0" distL="0" distR="0" wp14:anchorId="7D71AC86" wp14:editId="2B1BA4D6">
            <wp:extent cx="5486400" cy="1506855"/>
            <wp:effectExtent l="0" t="0" r="0" b="0"/>
            <wp:docPr id="1669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31" name="Picture 166938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DCD2" w14:textId="77777777" w:rsidR="00702F07" w:rsidRDefault="00702F07"/>
    <w:p w14:paraId="4595131F" w14:textId="77777777" w:rsidR="00702F07" w:rsidRDefault="00000000">
      <w:pPr>
        <w:pStyle w:val="Heading1"/>
      </w:pPr>
      <w:r>
        <w:t>2. Functions for All Arithmetic Calculations</w:t>
      </w:r>
    </w:p>
    <w:p w14:paraId="030B53E6" w14:textId="77777777" w:rsidR="00702F07" w:rsidRDefault="00000000">
      <w:r>
        <w:t>This program uses separate functions for each arithmetic operation. Each function takes two user-input numbers and returns the result.</w:t>
      </w:r>
    </w:p>
    <w:p w14:paraId="5C895F3E" w14:textId="77777777" w:rsidR="00EB387F" w:rsidRDefault="00EB387F"/>
    <w:p w14:paraId="330023FB" w14:textId="77777777" w:rsidR="00EB387F" w:rsidRDefault="00EB387F"/>
    <w:p w14:paraId="385937E2" w14:textId="77777777" w:rsidR="00EB387F" w:rsidRDefault="00EB387F"/>
    <w:p w14:paraId="0E67FFD2" w14:textId="77777777" w:rsidR="00EB387F" w:rsidRDefault="00EB387F"/>
    <w:p w14:paraId="633107F7" w14:textId="77777777" w:rsidR="00EB387F" w:rsidRDefault="00EB387F"/>
    <w:p w14:paraId="649E448B" w14:textId="2A72824E" w:rsidR="00702F07" w:rsidRDefault="00EB387F">
      <w:r>
        <w:t>Output:</w:t>
      </w:r>
    </w:p>
    <w:p w14:paraId="26B865DC" w14:textId="3F162BB8" w:rsidR="00702F07" w:rsidRDefault="00EB387F">
      <w:r>
        <w:rPr>
          <w:noProof/>
        </w:rPr>
        <w:lastRenderedPageBreak/>
        <w:drawing>
          <wp:inline distT="0" distB="0" distL="0" distR="0" wp14:anchorId="50980B62" wp14:editId="7CF457D4">
            <wp:extent cx="5486400" cy="1932940"/>
            <wp:effectExtent l="0" t="0" r="0" b="0"/>
            <wp:docPr id="168429211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92116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7FD8" w14:textId="77777777" w:rsidR="00702F07" w:rsidRDefault="00702F07"/>
    <w:p w14:paraId="2BBD298F" w14:textId="77777777" w:rsidR="00702F07" w:rsidRDefault="00000000">
      <w:pPr>
        <w:pStyle w:val="Heading1"/>
      </w:pPr>
      <w:r>
        <w:t>3. Function to Calculate Factorial</w:t>
      </w:r>
    </w:p>
    <w:p w14:paraId="12F00D3F" w14:textId="77777777" w:rsidR="00702F07" w:rsidRDefault="00000000">
      <w:r>
        <w:t>This program defines a function that takes a parameter and returns the factorial of the number using recursion or iteration.</w:t>
      </w:r>
    </w:p>
    <w:p w14:paraId="1E38E981" w14:textId="708598B2" w:rsidR="00702F07" w:rsidRDefault="00EB387F">
      <w:r>
        <w:t>Output:</w:t>
      </w:r>
    </w:p>
    <w:p w14:paraId="0862B583" w14:textId="318645E4" w:rsidR="00702F07" w:rsidRDefault="00EB387F">
      <w:r>
        <w:rPr>
          <w:noProof/>
        </w:rPr>
        <w:drawing>
          <wp:inline distT="0" distB="0" distL="0" distR="0" wp14:anchorId="073409FB" wp14:editId="0573E75E">
            <wp:extent cx="5486400" cy="1426210"/>
            <wp:effectExtent l="0" t="0" r="0" b="2540"/>
            <wp:docPr id="94715934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9349" name="Picture 3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062E" w14:textId="77777777" w:rsidR="00702F07" w:rsidRDefault="00702F07"/>
    <w:p w14:paraId="18790A1C" w14:textId="77777777" w:rsidR="00C7124E" w:rsidRDefault="00C7124E"/>
    <w:p w14:paraId="7EDC5881" w14:textId="77777777" w:rsidR="00C7124E" w:rsidRDefault="00C7124E"/>
    <w:p w14:paraId="30A4EB19" w14:textId="77777777" w:rsidR="00C7124E" w:rsidRDefault="00C7124E"/>
    <w:p w14:paraId="2E588F31" w14:textId="77777777" w:rsidR="00C7124E" w:rsidRDefault="00C7124E"/>
    <w:p w14:paraId="66A5DBB5" w14:textId="77777777" w:rsidR="00C7124E" w:rsidRDefault="00C7124E"/>
    <w:p w14:paraId="402BF744" w14:textId="77777777" w:rsidR="00702F07" w:rsidRDefault="00000000">
      <w:pPr>
        <w:pStyle w:val="Heading1"/>
      </w:pPr>
      <w:r>
        <w:t>4. Function to Count Occurrence in List</w:t>
      </w:r>
    </w:p>
    <w:p w14:paraId="71B9BC66" w14:textId="77777777" w:rsidR="00702F07" w:rsidRDefault="00000000">
      <w:r>
        <w:t>This function accepts a list of numbers and prints the occurrence of each number using a dictionary.</w:t>
      </w:r>
    </w:p>
    <w:p w14:paraId="7D7D86F1" w14:textId="3F166091" w:rsidR="00702F07" w:rsidRDefault="00EB387F">
      <w:r>
        <w:t>Output:</w:t>
      </w:r>
    </w:p>
    <w:p w14:paraId="53AECF59" w14:textId="51D9F572" w:rsidR="00702F07" w:rsidRDefault="00EB387F">
      <w:r>
        <w:rPr>
          <w:noProof/>
        </w:rPr>
        <w:lastRenderedPageBreak/>
        <w:drawing>
          <wp:inline distT="0" distB="0" distL="0" distR="0" wp14:anchorId="5489B068" wp14:editId="3E743AAC">
            <wp:extent cx="5486400" cy="4106545"/>
            <wp:effectExtent l="0" t="0" r="0" b="8255"/>
            <wp:docPr id="5166794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947" name="Picture 4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13245" wp14:editId="76946C32">
            <wp:extent cx="5486400" cy="5570855"/>
            <wp:effectExtent l="0" t="0" r="0" b="0"/>
            <wp:docPr id="100507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462" name="Picture 1005074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9E8FC" wp14:editId="0BFBAB35">
            <wp:extent cx="3553321" cy="3581900"/>
            <wp:effectExtent l="0" t="0" r="9525" b="0"/>
            <wp:docPr id="884367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7318" name="Picture 8843673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76A6" w14:textId="77777777" w:rsidR="00702F07" w:rsidRDefault="00702F07"/>
    <w:p w14:paraId="79AE0D02" w14:textId="77777777" w:rsidR="00C7124E" w:rsidRDefault="00C7124E"/>
    <w:p w14:paraId="22FBDF51" w14:textId="77777777" w:rsidR="00C7124E" w:rsidRDefault="00C7124E"/>
    <w:p w14:paraId="7091D6C0" w14:textId="77777777" w:rsidR="00C7124E" w:rsidRDefault="00C7124E"/>
    <w:p w14:paraId="61327ACE" w14:textId="77777777" w:rsidR="00C7124E" w:rsidRDefault="00C7124E"/>
    <w:p w14:paraId="16B54ADA" w14:textId="77777777" w:rsidR="00C7124E" w:rsidRDefault="00C7124E"/>
    <w:p w14:paraId="1AE79D21" w14:textId="77777777" w:rsidR="00C7124E" w:rsidRDefault="00C7124E"/>
    <w:p w14:paraId="53DF5956" w14:textId="77777777" w:rsidR="00C7124E" w:rsidRDefault="00C7124E"/>
    <w:p w14:paraId="6E1BC3AF" w14:textId="77777777" w:rsidR="00C7124E" w:rsidRDefault="00C7124E"/>
    <w:p w14:paraId="371FBC98" w14:textId="77777777" w:rsidR="00C7124E" w:rsidRDefault="00C7124E"/>
    <w:p w14:paraId="3A77CBCE" w14:textId="77777777" w:rsidR="00C7124E" w:rsidRDefault="00C7124E"/>
    <w:p w14:paraId="41BC8242" w14:textId="77777777" w:rsidR="00C7124E" w:rsidRDefault="00C7124E"/>
    <w:p w14:paraId="0DB5BF09" w14:textId="77777777" w:rsidR="00702F07" w:rsidRDefault="00000000">
      <w:pPr>
        <w:pStyle w:val="Heading1"/>
      </w:pPr>
      <w:r>
        <w:lastRenderedPageBreak/>
        <w:t>5. Function to Sort Names</w:t>
      </w:r>
    </w:p>
    <w:p w14:paraId="106E7225" w14:textId="77777777" w:rsidR="00702F07" w:rsidRDefault="00000000">
      <w:r>
        <w:t>This function accepts a list of names and returns them in sorted order using Python's built-in sorting.</w:t>
      </w:r>
    </w:p>
    <w:p w14:paraId="781DBFEB" w14:textId="46225D3D" w:rsidR="00702F07" w:rsidRDefault="00EB387F">
      <w:r>
        <w:t>Output:</w:t>
      </w:r>
    </w:p>
    <w:p w14:paraId="28588957" w14:textId="47D4847A" w:rsidR="00702F07" w:rsidRDefault="00EB387F">
      <w:r>
        <w:rPr>
          <w:noProof/>
        </w:rPr>
        <w:drawing>
          <wp:inline distT="0" distB="0" distL="0" distR="0" wp14:anchorId="059AB4F7" wp14:editId="5077F3BB">
            <wp:extent cx="5486400" cy="3704590"/>
            <wp:effectExtent l="0" t="0" r="0" b="0"/>
            <wp:docPr id="704020559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0559" name="Picture 7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B0F1E" wp14:editId="309B523C">
            <wp:extent cx="4572638" cy="2562583"/>
            <wp:effectExtent l="0" t="0" r="0" b="9525"/>
            <wp:docPr id="2042735727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5727" name="Picture 8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A8E4" w14:textId="77777777" w:rsidR="00702F07" w:rsidRDefault="00702F07"/>
    <w:p w14:paraId="152364D8" w14:textId="77777777" w:rsidR="00C7124E" w:rsidRDefault="00C7124E">
      <w:pPr>
        <w:pStyle w:val="Heading1"/>
      </w:pPr>
    </w:p>
    <w:p w14:paraId="0487FA7D" w14:textId="77777777" w:rsidR="00C7124E" w:rsidRDefault="00C7124E">
      <w:pPr>
        <w:pStyle w:val="Heading1"/>
      </w:pPr>
    </w:p>
    <w:p w14:paraId="1A511E79" w14:textId="77777777" w:rsidR="00C7124E" w:rsidRDefault="00C7124E">
      <w:pPr>
        <w:pStyle w:val="Heading1"/>
      </w:pPr>
    </w:p>
    <w:p w14:paraId="0CF12E50" w14:textId="6FA14E98" w:rsidR="00702F07" w:rsidRDefault="00000000">
      <w:pPr>
        <w:pStyle w:val="Heading1"/>
      </w:pPr>
      <w:r>
        <w:t>6. City Search Function in List</w:t>
      </w:r>
    </w:p>
    <w:p w14:paraId="1B8A73BA" w14:textId="77777777" w:rsidR="00702F07" w:rsidRDefault="00000000">
      <w:r>
        <w:t>This function takes a list of cities and a city to search for, returning the index or a not-found message.</w:t>
      </w:r>
    </w:p>
    <w:p w14:paraId="2986770C" w14:textId="067692CA" w:rsidR="00702F07" w:rsidRDefault="00EB387F">
      <w:r>
        <w:t>Output:</w:t>
      </w:r>
    </w:p>
    <w:p w14:paraId="2691BDFC" w14:textId="2FCCE64F" w:rsidR="00702F07" w:rsidRDefault="00EB387F">
      <w:r>
        <w:rPr>
          <w:noProof/>
        </w:rPr>
        <w:drawing>
          <wp:inline distT="0" distB="0" distL="0" distR="0" wp14:anchorId="62AC20B7" wp14:editId="5ACFFD22">
            <wp:extent cx="5486400" cy="3531235"/>
            <wp:effectExtent l="0" t="0" r="0" b="0"/>
            <wp:docPr id="2000830254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30254" name="Picture 9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2FFC" w14:textId="77777777" w:rsidR="00702F07" w:rsidRDefault="00702F07"/>
    <w:p w14:paraId="3381455F" w14:textId="77777777" w:rsidR="00EB387F" w:rsidRDefault="00EB387F"/>
    <w:p w14:paraId="555A9138" w14:textId="77777777" w:rsidR="00EB387F" w:rsidRDefault="00EB387F"/>
    <w:p w14:paraId="2A6D1899" w14:textId="77777777" w:rsidR="00EB387F" w:rsidRDefault="00EB387F"/>
    <w:p w14:paraId="06F53BB5" w14:textId="77777777" w:rsidR="00EB387F" w:rsidRDefault="00EB387F"/>
    <w:p w14:paraId="688F7366" w14:textId="77777777" w:rsidR="00EB387F" w:rsidRDefault="00EB387F"/>
    <w:p w14:paraId="71FE2534" w14:textId="77777777" w:rsidR="00EB387F" w:rsidRDefault="00EB387F"/>
    <w:p w14:paraId="4001AB7D" w14:textId="77777777" w:rsidR="00EB387F" w:rsidRDefault="00EB387F"/>
    <w:p w14:paraId="38751ED3" w14:textId="77777777" w:rsidR="00EB387F" w:rsidRDefault="00EB387F"/>
    <w:p w14:paraId="42CCE6F4" w14:textId="77777777" w:rsidR="00EB387F" w:rsidRDefault="00EB387F"/>
    <w:p w14:paraId="7966C247" w14:textId="77777777" w:rsidR="00EB387F" w:rsidRDefault="00EB387F"/>
    <w:p w14:paraId="024752EA" w14:textId="77777777" w:rsidR="00C7124E" w:rsidRDefault="00C7124E"/>
    <w:p w14:paraId="34206572" w14:textId="77777777" w:rsidR="00C7124E" w:rsidRDefault="00C7124E"/>
    <w:p w14:paraId="60679C4E" w14:textId="77777777" w:rsidR="00702F07" w:rsidRDefault="00000000">
      <w:pPr>
        <w:pStyle w:val="Heading1"/>
      </w:pPr>
      <w:r>
        <w:t>7. Word Frequency Function</w:t>
      </w:r>
    </w:p>
    <w:p w14:paraId="01E43A4D" w14:textId="77777777" w:rsidR="00702F07" w:rsidRDefault="00000000">
      <w:r>
        <w:t>This function takes a sentence, splits it into words, and returns a dictionary with the frequency of each word.</w:t>
      </w:r>
    </w:p>
    <w:p w14:paraId="2B9D46E8" w14:textId="678A8BED" w:rsidR="00702F07" w:rsidRDefault="00EB387F">
      <w:r>
        <w:t>Output:</w:t>
      </w:r>
    </w:p>
    <w:p w14:paraId="4BB60F32" w14:textId="7D22EE74" w:rsidR="00702F07" w:rsidRDefault="00EB387F">
      <w:r>
        <w:rPr>
          <w:noProof/>
        </w:rPr>
        <w:lastRenderedPageBreak/>
        <w:drawing>
          <wp:inline distT="0" distB="0" distL="0" distR="0" wp14:anchorId="06DC078B" wp14:editId="6EF54195">
            <wp:extent cx="5486400" cy="3626485"/>
            <wp:effectExtent l="0" t="0" r="0" b="0"/>
            <wp:docPr id="89526377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377" name="Picture 10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2D559" wp14:editId="3B64BEB6">
            <wp:extent cx="5144218" cy="2057687"/>
            <wp:effectExtent l="0" t="0" r="0" b="0"/>
            <wp:docPr id="1462186127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6127" name="Picture 1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4A3" w14:textId="77777777" w:rsidR="00702F07" w:rsidRDefault="00702F07"/>
    <w:p w14:paraId="4BA3C450" w14:textId="77777777" w:rsidR="00C7124E" w:rsidRDefault="00C7124E"/>
    <w:p w14:paraId="2CCBB45D" w14:textId="77777777" w:rsidR="00C7124E" w:rsidRDefault="00C7124E"/>
    <w:p w14:paraId="47E0B7F0" w14:textId="77777777" w:rsidR="00C7124E" w:rsidRDefault="00C7124E"/>
    <w:p w14:paraId="19B3C1B8" w14:textId="77777777" w:rsidR="00C7124E" w:rsidRDefault="00C7124E"/>
    <w:p w14:paraId="570003FA" w14:textId="77777777" w:rsidR="00C7124E" w:rsidRDefault="00C7124E"/>
    <w:p w14:paraId="01916208" w14:textId="77777777" w:rsidR="00702F07" w:rsidRDefault="00000000">
      <w:pPr>
        <w:pStyle w:val="Heading1"/>
      </w:pPr>
      <w:r>
        <w:lastRenderedPageBreak/>
        <w:t>8. Remove Duplicates from List</w:t>
      </w:r>
    </w:p>
    <w:p w14:paraId="416A84F4" w14:textId="77777777" w:rsidR="00702F07" w:rsidRDefault="00000000">
      <w:r>
        <w:t>This program takes a list of numbers from the user and returns a list without duplicate values.</w:t>
      </w:r>
    </w:p>
    <w:p w14:paraId="2E7B5963" w14:textId="74DC7F00" w:rsidR="00702F07" w:rsidRDefault="00EB387F">
      <w:r>
        <w:t>Output:</w:t>
      </w:r>
    </w:p>
    <w:p w14:paraId="4D20FA9D" w14:textId="2072FEF5" w:rsidR="00702F07" w:rsidRDefault="00C7124E">
      <w:r>
        <w:rPr>
          <w:noProof/>
        </w:rPr>
        <w:drawing>
          <wp:inline distT="0" distB="0" distL="0" distR="0" wp14:anchorId="76ABB63F" wp14:editId="00BFC57E">
            <wp:extent cx="5486400" cy="1684020"/>
            <wp:effectExtent l="0" t="0" r="0" b="0"/>
            <wp:docPr id="16703749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74922" name="Picture 16703749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361A" w14:textId="77777777" w:rsidR="00702F07" w:rsidRDefault="00702F07"/>
    <w:p w14:paraId="22E34237" w14:textId="77777777" w:rsidR="00C7124E" w:rsidRDefault="00C7124E"/>
    <w:p w14:paraId="784F71AC" w14:textId="77777777" w:rsidR="00C7124E" w:rsidRDefault="00C7124E"/>
    <w:p w14:paraId="240968B9" w14:textId="77777777" w:rsidR="00C7124E" w:rsidRDefault="00C7124E"/>
    <w:p w14:paraId="50DA6EC9" w14:textId="77777777" w:rsidR="00C7124E" w:rsidRDefault="00C7124E"/>
    <w:p w14:paraId="2B759DEA" w14:textId="77777777" w:rsidR="00C7124E" w:rsidRDefault="00C7124E"/>
    <w:p w14:paraId="2D39D889" w14:textId="77777777" w:rsidR="00C7124E" w:rsidRDefault="00C7124E"/>
    <w:p w14:paraId="46540C76" w14:textId="77777777" w:rsidR="00C7124E" w:rsidRDefault="00C7124E"/>
    <w:p w14:paraId="353D7174" w14:textId="77777777" w:rsidR="00C7124E" w:rsidRDefault="00C7124E"/>
    <w:p w14:paraId="6A7AF847" w14:textId="77777777" w:rsidR="00C7124E" w:rsidRDefault="00C7124E"/>
    <w:p w14:paraId="5BDA4E45" w14:textId="77777777" w:rsidR="00C7124E" w:rsidRDefault="00C7124E"/>
    <w:p w14:paraId="636AF967" w14:textId="77777777" w:rsidR="00C7124E" w:rsidRDefault="00C7124E"/>
    <w:p w14:paraId="7ABD30D7" w14:textId="77777777" w:rsidR="00C7124E" w:rsidRDefault="00C7124E"/>
    <w:p w14:paraId="088C3602" w14:textId="77777777" w:rsidR="00C7124E" w:rsidRDefault="00C7124E"/>
    <w:p w14:paraId="622F1223" w14:textId="77777777" w:rsidR="00C7124E" w:rsidRDefault="00C7124E"/>
    <w:p w14:paraId="6780BC5D" w14:textId="77777777" w:rsidR="00C7124E" w:rsidRDefault="00C7124E"/>
    <w:p w14:paraId="062FCC44" w14:textId="77777777" w:rsidR="00C7124E" w:rsidRDefault="00C7124E"/>
    <w:p w14:paraId="3395FCE8" w14:textId="77777777" w:rsidR="00C7124E" w:rsidRDefault="00C7124E"/>
    <w:p w14:paraId="4B97277C" w14:textId="77777777" w:rsidR="00702F07" w:rsidRDefault="00000000">
      <w:pPr>
        <w:pStyle w:val="Heading1"/>
      </w:pPr>
      <w:r>
        <w:t>9. Book Details in Dictionary</w:t>
      </w:r>
    </w:p>
    <w:p w14:paraId="00D2A80D" w14:textId="77777777" w:rsidR="00702F07" w:rsidRDefault="00000000">
      <w:r>
        <w:t>This program collects details (title, author, ISBN, cost) of 5 books from the user, stores them in a dictionary, and prints it.</w:t>
      </w:r>
    </w:p>
    <w:p w14:paraId="2C85B2B2" w14:textId="27BBFEB5" w:rsidR="00702F07" w:rsidRDefault="00EB387F">
      <w:r>
        <w:t>Output:</w:t>
      </w:r>
    </w:p>
    <w:p w14:paraId="20252471" w14:textId="489131DF" w:rsidR="00702F07" w:rsidRDefault="00C7124E">
      <w:r>
        <w:rPr>
          <w:noProof/>
        </w:rPr>
        <w:drawing>
          <wp:inline distT="0" distB="0" distL="0" distR="0" wp14:anchorId="0533165A" wp14:editId="0AAFB107">
            <wp:extent cx="3077004" cy="5982535"/>
            <wp:effectExtent l="0" t="0" r="9525" b="0"/>
            <wp:docPr id="20101981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8167" name="Picture 20101981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D6DC" w14:textId="77777777" w:rsidR="00702F07" w:rsidRDefault="00702F07"/>
    <w:p w14:paraId="648682E9" w14:textId="77777777" w:rsidR="00702F07" w:rsidRDefault="00000000">
      <w:pPr>
        <w:pStyle w:val="Heading1"/>
      </w:pPr>
      <w:r>
        <w:lastRenderedPageBreak/>
        <w:t>10. Even and Odd Segregator</w:t>
      </w:r>
    </w:p>
    <w:p w14:paraId="175903A8" w14:textId="77777777" w:rsidR="00702F07" w:rsidRDefault="00000000">
      <w:r>
        <w:t>This program continuously accepts numbers, separates them into even and odd lists, and displays them after exiting.</w:t>
      </w:r>
    </w:p>
    <w:p w14:paraId="4CEE03CB" w14:textId="63C5BE29" w:rsidR="00702F07" w:rsidRDefault="00EB387F">
      <w:r>
        <w:t>Output:</w:t>
      </w:r>
    </w:p>
    <w:p w14:paraId="621472B0" w14:textId="0741FF70" w:rsidR="00702F07" w:rsidRDefault="00C7124E">
      <w:r>
        <w:rPr>
          <w:noProof/>
        </w:rPr>
        <w:drawing>
          <wp:inline distT="0" distB="0" distL="0" distR="0" wp14:anchorId="09F124F0" wp14:editId="5368328D">
            <wp:extent cx="5486400" cy="3284220"/>
            <wp:effectExtent l="0" t="0" r="0" b="0"/>
            <wp:docPr id="1183562990" name="Picture 1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62990" name="Picture 14" descr="A computer screen shot of a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B203" w14:textId="77777777" w:rsidR="00702F07" w:rsidRDefault="00702F07"/>
    <w:p w14:paraId="1CAF16D3" w14:textId="77777777" w:rsidR="00723972" w:rsidRDefault="00723972"/>
    <w:p w14:paraId="4221C73F" w14:textId="77777777" w:rsidR="00723972" w:rsidRDefault="00723972"/>
    <w:p w14:paraId="14D0A7B7" w14:textId="77777777" w:rsidR="00723972" w:rsidRDefault="00723972"/>
    <w:p w14:paraId="68747692" w14:textId="77777777" w:rsidR="00723972" w:rsidRDefault="00723972"/>
    <w:p w14:paraId="2BF8C7BB" w14:textId="77777777" w:rsidR="00723972" w:rsidRDefault="00723972"/>
    <w:p w14:paraId="34CFBA6E" w14:textId="77777777" w:rsidR="00723972" w:rsidRDefault="00723972"/>
    <w:p w14:paraId="67166094" w14:textId="77777777" w:rsidR="00723972" w:rsidRDefault="00723972"/>
    <w:p w14:paraId="43836700" w14:textId="77777777" w:rsidR="00723972" w:rsidRDefault="00723972"/>
    <w:p w14:paraId="360B14DB" w14:textId="77777777" w:rsidR="00723972" w:rsidRDefault="00723972"/>
    <w:p w14:paraId="481C29CA" w14:textId="77777777" w:rsidR="00723972" w:rsidRDefault="00723972"/>
    <w:p w14:paraId="61729C97" w14:textId="77777777" w:rsidR="00723972" w:rsidRDefault="00723972"/>
    <w:p w14:paraId="427FA79C" w14:textId="77777777" w:rsidR="00723972" w:rsidRDefault="00723972"/>
    <w:p w14:paraId="626E06A9" w14:textId="77777777" w:rsidR="00723972" w:rsidRDefault="00723972"/>
    <w:p w14:paraId="753A0264" w14:textId="77777777" w:rsidR="00702F07" w:rsidRDefault="00000000">
      <w:pPr>
        <w:pStyle w:val="Heading1"/>
      </w:pPr>
      <w:r>
        <w:t>11. Card Guessing Game</w:t>
      </w:r>
    </w:p>
    <w:p w14:paraId="4D7AA658" w14:textId="77777777" w:rsidR="00702F07" w:rsidRDefault="00000000">
      <w:r>
        <w:t>This is a card guessing game where the player guesses a card's value and suit. The program evaluates the guess and displays result accordingly.</w:t>
      </w:r>
    </w:p>
    <w:p w14:paraId="754C6D16" w14:textId="5AEC13B5" w:rsidR="00702F07" w:rsidRDefault="00EB387F">
      <w:r>
        <w:t>Output:</w:t>
      </w:r>
    </w:p>
    <w:p w14:paraId="1001CD25" w14:textId="55A7001D" w:rsidR="00702F07" w:rsidRDefault="00702F07"/>
    <w:p w14:paraId="3027CA80" w14:textId="02624BB5" w:rsidR="00702F07" w:rsidRDefault="00723972">
      <w:r>
        <w:rPr>
          <w:noProof/>
        </w:rPr>
        <w:drawing>
          <wp:inline distT="0" distB="0" distL="0" distR="0" wp14:anchorId="0FFF0F29" wp14:editId="4DDEE363">
            <wp:extent cx="5486400" cy="2837815"/>
            <wp:effectExtent l="0" t="0" r="0" b="635"/>
            <wp:docPr id="1739319089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19089" name="Picture 15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001893">
    <w:abstractNumId w:val="8"/>
  </w:num>
  <w:num w:numId="2" w16cid:durableId="707997995">
    <w:abstractNumId w:val="6"/>
  </w:num>
  <w:num w:numId="3" w16cid:durableId="942613101">
    <w:abstractNumId w:val="5"/>
  </w:num>
  <w:num w:numId="4" w16cid:durableId="751319371">
    <w:abstractNumId w:val="4"/>
  </w:num>
  <w:num w:numId="5" w16cid:durableId="554972298">
    <w:abstractNumId w:val="7"/>
  </w:num>
  <w:num w:numId="6" w16cid:durableId="293147433">
    <w:abstractNumId w:val="3"/>
  </w:num>
  <w:num w:numId="7" w16cid:durableId="911743087">
    <w:abstractNumId w:val="2"/>
  </w:num>
  <w:num w:numId="8" w16cid:durableId="1292982865">
    <w:abstractNumId w:val="1"/>
  </w:num>
  <w:num w:numId="9" w16cid:durableId="54580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F07"/>
    <w:rsid w:val="00723972"/>
    <w:rsid w:val="00AA1D8D"/>
    <w:rsid w:val="00B03EC3"/>
    <w:rsid w:val="00B47730"/>
    <w:rsid w:val="00C7124E"/>
    <w:rsid w:val="00CB0664"/>
    <w:rsid w:val="00EB3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1B191"/>
  <w14:defaultImageDpi w14:val="300"/>
  <w15:docId w15:val="{D43F05E5-D8F6-4916-8405-E4992CA2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Jatan Timilsina</cp:lastModifiedBy>
  <cp:revision>2</cp:revision>
  <dcterms:created xsi:type="dcterms:W3CDTF">2025-07-07T16:18:00Z</dcterms:created>
  <dcterms:modified xsi:type="dcterms:W3CDTF">2025-07-07T16:18:00Z</dcterms:modified>
  <cp:category/>
</cp:coreProperties>
</file>
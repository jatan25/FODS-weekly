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96726" w14:textId="77777777" w:rsidR="00243DE0" w:rsidRPr="00D472EE" w:rsidRDefault="00000000">
      <w:pPr>
        <w:pStyle w:val="Title"/>
        <w:rPr>
          <w:color w:val="0D0D0D" w:themeColor="text1" w:themeTint="F2"/>
        </w:rPr>
      </w:pPr>
      <w:r w:rsidRPr="00D472EE">
        <w:rPr>
          <w:color w:val="0D0D0D" w:themeColor="text1" w:themeTint="F2"/>
        </w:rPr>
        <w:t>Assignment 1 - Fundamentals of Data Science</w:t>
      </w:r>
    </w:p>
    <w:p w14:paraId="4C470B8C" w14:textId="685DA033" w:rsidR="00243DE0" w:rsidRDefault="00000000">
      <w:r>
        <w:t xml:space="preserve">Student Name: </w:t>
      </w:r>
      <w:r w:rsidR="00D472EE">
        <w:t>Jatan Timilsina</w:t>
      </w:r>
    </w:p>
    <w:p w14:paraId="5C92E588" w14:textId="77777777" w:rsidR="00243DE0" w:rsidRDefault="00000000">
      <w:r>
        <w:t>Module: Fundamentals of Data Science</w:t>
      </w:r>
    </w:p>
    <w:p w14:paraId="0A7C6CEC" w14:textId="77777777" w:rsidR="00243DE0" w:rsidRDefault="00000000">
      <w:r>
        <w:t>Assignment: Week 1 &amp; 2 Programming Tasks</w:t>
      </w:r>
    </w:p>
    <w:p w14:paraId="626B5D65" w14:textId="77777777" w:rsidR="00243DE0" w:rsidRDefault="00000000">
      <w:r>
        <w:t xml:space="preserve"> </w:t>
      </w:r>
    </w:p>
    <w:p w14:paraId="4BEAC65B" w14:textId="77777777" w:rsidR="00243DE0" w:rsidRPr="00EE2496" w:rsidRDefault="00000000">
      <w:pPr>
        <w:pStyle w:val="Heading1"/>
        <w:rPr>
          <w:b w:val="0"/>
          <w:bCs w:val="0"/>
        </w:rPr>
      </w:pPr>
      <w:r w:rsidRPr="00EE2496">
        <w:t>1. Diagram of Python Working</w:t>
      </w:r>
    </w:p>
    <w:p w14:paraId="08C862A9" w14:textId="77777777" w:rsidR="00243DE0" w:rsidRDefault="00000000">
      <w:r>
        <w:t>This diagram shows how Python works. It involves three main components: Input (user or file), Processing (Python interpreter), and Output (console or file).</w:t>
      </w:r>
    </w:p>
    <w:p w14:paraId="0A7D9975" w14:textId="208AD12F" w:rsidR="00243DE0" w:rsidRDefault="00D472EE"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0E19F81" wp14:editId="4305ED47">
                <wp:simplePos x="0" y="0"/>
                <wp:positionH relativeFrom="column">
                  <wp:posOffset>2846070</wp:posOffset>
                </wp:positionH>
                <wp:positionV relativeFrom="paragraph">
                  <wp:posOffset>195580</wp:posOffset>
                </wp:positionV>
                <wp:extent cx="1322070" cy="826770"/>
                <wp:effectExtent l="57150" t="19050" r="68580" b="87630"/>
                <wp:wrapNone/>
                <wp:docPr id="15644604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8267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239C1" id="Rectangle 2" o:spid="_x0000_s1026" style="position:absolute;margin-left:224.1pt;margin-top:15.4pt;width:104.1pt;height:65.1pt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6E97777" wp14:editId="6EAC54C2">
                <wp:simplePos x="0" y="0"/>
                <wp:positionH relativeFrom="column">
                  <wp:posOffset>4278630</wp:posOffset>
                </wp:positionH>
                <wp:positionV relativeFrom="paragraph">
                  <wp:posOffset>187960</wp:posOffset>
                </wp:positionV>
                <wp:extent cx="1322070" cy="826770"/>
                <wp:effectExtent l="57150" t="19050" r="68580" b="87630"/>
                <wp:wrapNone/>
                <wp:docPr id="17038180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8267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B9A52" id="Rectangle 2" o:spid="_x0000_s1026" style="position:absolute;margin-left:336.9pt;margin-top:14.8pt;width:104.1pt;height:65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35037A25" wp14:editId="556CA11F">
                <wp:simplePos x="0" y="0"/>
                <wp:positionH relativeFrom="column">
                  <wp:posOffset>1375410</wp:posOffset>
                </wp:positionH>
                <wp:positionV relativeFrom="paragraph">
                  <wp:posOffset>162560</wp:posOffset>
                </wp:positionV>
                <wp:extent cx="1322070" cy="826770"/>
                <wp:effectExtent l="57150" t="19050" r="68580" b="87630"/>
                <wp:wrapNone/>
                <wp:docPr id="9862674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8267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A1A9C" id="Rectangle 2" o:spid="_x0000_s1026" style="position:absolute;margin-left:108.3pt;margin-top:12.8pt;width:104.1pt;height:65.1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02377B" wp14:editId="436E046B">
                <wp:simplePos x="0" y="0"/>
                <wp:positionH relativeFrom="column">
                  <wp:posOffset>-110490</wp:posOffset>
                </wp:positionH>
                <wp:positionV relativeFrom="paragraph">
                  <wp:posOffset>187960</wp:posOffset>
                </wp:positionV>
                <wp:extent cx="1322070" cy="826770"/>
                <wp:effectExtent l="57150" t="19050" r="68580" b="87630"/>
                <wp:wrapNone/>
                <wp:docPr id="6521618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8267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C2456" w14:textId="4AA2F992" w:rsidR="00D472EE" w:rsidRDefault="00D472EE" w:rsidP="00D472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2377B" id="Rectangle 2" o:spid="_x0000_s1026" style="position:absolute;margin-left:-8.7pt;margin-top:14.8pt;width:104.1pt;height:65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BAC2456" w14:textId="4AA2F992" w:rsidR="00D472EE" w:rsidRDefault="00D472EE" w:rsidP="00D472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5B07D36" w14:textId="48194C3E" w:rsidR="002A40CA" w:rsidRDefault="00D472EE" w:rsidP="002A40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8EB7AD" wp14:editId="2DE717EE">
                <wp:simplePos x="0" y="0"/>
                <wp:positionH relativeFrom="column">
                  <wp:posOffset>4152900</wp:posOffset>
                </wp:positionH>
                <wp:positionV relativeFrom="paragraph">
                  <wp:posOffset>200025</wp:posOffset>
                </wp:positionV>
                <wp:extent cx="182880" cy="72390"/>
                <wp:effectExtent l="38100" t="38100" r="83820" b="99060"/>
                <wp:wrapNone/>
                <wp:docPr id="185160685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72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1CB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27pt;margin-top:15.75pt;width:14.4pt;height: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89ECD" wp14:editId="675473B0">
                <wp:simplePos x="0" y="0"/>
                <wp:positionH relativeFrom="column">
                  <wp:posOffset>2689860</wp:posOffset>
                </wp:positionH>
                <wp:positionV relativeFrom="paragraph">
                  <wp:posOffset>253365</wp:posOffset>
                </wp:positionV>
                <wp:extent cx="228600" cy="64770"/>
                <wp:effectExtent l="38100" t="38100" r="76200" b="106680"/>
                <wp:wrapNone/>
                <wp:docPr id="188473604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904E0" id="Straight Arrow Connector 8" o:spid="_x0000_s1026" type="#_x0000_t32" style="position:absolute;margin-left:211.8pt;margin-top:19.95pt;width:18pt;height: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3B2D34" wp14:editId="03CC3E9E">
                <wp:simplePos x="0" y="0"/>
                <wp:positionH relativeFrom="column">
                  <wp:posOffset>1219200</wp:posOffset>
                </wp:positionH>
                <wp:positionV relativeFrom="paragraph">
                  <wp:posOffset>260985</wp:posOffset>
                </wp:positionV>
                <wp:extent cx="190500" cy="45719"/>
                <wp:effectExtent l="38100" t="38100" r="76200" b="107315"/>
                <wp:wrapNone/>
                <wp:docPr id="95647491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A26C" id="Straight Arrow Connector 7" o:spid="_x0000_s1026" type="#_x0000_t32" style="position:absolute;margin-left:96pt;margin-top:20.55pt;width:15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A40CA">
        <w:t xml:space="preserve">  User Input   </w:t>
      </w:r>
      <w:r>
        <w:t xml:space="preserve">  </w:t>
      </w:r>
      <w:r w:rsidR="002A40CA">
        <w:t xml:space="preserve">  </w:t>
      </w:r>
      <w:r>
        <w:t xml:space="preserve">                </w:t>
      </w:r>
      <w:r w:rsidR="002A40CA">
        <w:t xml:space="preserve">Python Interpreter  </w:t>
      </w:r>
      <w:r w:rsidR="002A40CA">
        <w:t xml:space="preserve">   </w:t>
      </w:r>
      <w:r>
        <w:t xml:space="preserve">       </w:t>
      </w:r>
      <w:r w:rsidR="002A40CA">
        <w:t xml:space="preserve">Processing </w:t>
      </w:r>
      <w:r w:rsidR="002A40CA">
        <w:t xml:space="preserve"> </w:t>
      </w:r>
      <w:r w:rsidR="002A40CA">
        <w:t xml:space="preserve"> </w:t>
      </w:r>
      <w:r>
        <w:t xml:space="preserve">                           </w:t>
      </w:r>
      <w:r w:rsidR="002A40CA">
        <w:t xml:space="preserve">Output     </w:t>
      </w:r>
    </w:p>
    <w:p w14:paraId="7EC04C24" w14:textId="40580CEC" w:rsidR="002A40CA" w:rsidRDefault="002A40CA" w:rsidP="002A40CA">
      <w:r>
        <w:t xml:space="preserve"> Code/Input        </w:t>
      </w:r>
      <w:r w:rsidR="00D472EE">
        <w:t xml:space="preserve">                 </w:t>
      </w:r>
      <w:r>
        <w:t xml:space="preserve">Parser + Compiler     </w:t>
      </w:r>
      <w:r w:rsidR="00D472EE">
        <w:t xml:space="preserve">         </w:t>
      </w:r>
      <w:r>
        <w:t>CPU/RAM + Logi</w:t>
      </w:r>
      <w:r w:rsidR="00D472EE">
        <w:t xml:space="preserve">c           </w:t>
      </w:r>
      <w:r>
        <w:t xml:space="preserve">  Console/Fil</w:t>
      </w:r>
      <w:r w:rsidR="00D472EE">
        <w:t>e</w:t>
      </w:r>
    </w:p>
    <w:p w14:paraId="2B1C7107" w14:textId="588D1DB9" w:rsidR="002A40CA" w:rsidRDefault="00D472EE" w:rsidP="00D472EE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BA35D2" wp14:editId="643C9926">
                <wp:simplePos x="0" y="0"/>
                <wp:positionH relativeFrom="column">
                  <wp:posOffset>2179320</wp:posOffset>
                </wp:positionH>
                <wp:positionV relativeFrom="paragraph">
                  <wp:posOffset>57150</wp:posOffset>
                </wp:positionV>
                <wp:extent cx="45719" cy="487680"/>
                <wp:effectExtent l="57150" t="19050" r="69215" b="83820"/>
                <wp:wrapNone/>
                <wp:docPr id="17746792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036B5" id="Straight Arrow Connector 5" o:spid="_x0000_s1026" type="#_x0000_t32" style="position:absolute;margin-left:171.6pt;margin-top:4.5pt;width:3.6pt;height:38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A420DE" wp14:editId="158DDC02">
                <wp:simplePos x="0" y="0"/>
                <wp:positionH relativeFrom="column">
                  <wp:posOffset>1699260</wp:posOffset>
                </wp:positionH>
                <wp:positionV relativeFrom="paragraph">
                  <wp:posOffset>26670</wp:posOffset>
                </wp:positionV>
                <wp:extent cx="45719" cy="483870"/>
                <wp:effectExtent l="57150" t="19050" r="69215" b="87630"/>
                <wp:wrapNone/>
                <wp:docPr id="214258984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83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EE7B" id="Straight Arrow Connector 4" o:spid="_x0000_s1026" type="#_x0000_t32" style="position:absolute;margin-left:133.8pt;margin-top:2.1pt;width:3.6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A40CA">
        <w:t xml:space="preserve">                              </w:t>
      </w:r>
    </w:p>
    <w:p w14:paraId="7D28F5A0" w14:textId="591BA2FC" w:rsidR="002A40CA" w:rsidRDefault="00D472EE" w:rsidP="002A40C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5D7E3D2" wp14:editId="4D8AF7E2">
                <wp:simplePos x="0" y="0"/>
                <wp:positionH relativeFrom="column">
                  <wp:posOffset>1078230</wp:posOffset>
                </wp:positionH>
                <wp:positionV relativeFrom="paragraph">
                  <wp:posOffset>233045</wp:posOffset>
                </wp:positionV>
                <wp:extent cx="1744980" cy="617220"/>
                <wp:effectExtent l="57150" t="19050" r="83820" b="87630"/>
                <wp:wrapNone/>
                <wp:docPr id="3502636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6DECF" id="Rectangle 2" o:spid="_x0000_s1026" style="position:absolute;margin-left:84.9pt;margin-top:18.35pt;width:137.4pt;height:48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2A40CA">
        <w:t xml:space="preserve">                     </w:t>
      </w:r>
    </w:p>
    <w:p w14:paraId="27640465" w14:textId="2E600F92" w:rsidR="002A40CA" w:rsidRDefault="002A40CA" w:rsidP="002A40CA">
      <w:r>
        <w:t xml:space="preserve">                  </w:t>
      </w:r>
      <w:r w:rsidR="00D472EE">
        <w:t xml:space="preserve">               </w:t>
      </w:r>
      <w:r>
        <w:t xml:space="preserve">  </w:t>
      </w:r>
      <w:r w:rsidR="00D472EE">
        <w:t xml:space="preserve">  </w:t>
      </w:r>
      <w:r>
        <w:t xml:space="preserve">  Python Virtual Machine</w:t>
      </w:r>
    </w:p>
    <w:p w14:paraId="4309678A" w14:textId="131DCBDA" w:rsidR="002A40CA" w:rsidRDefault="002A40CA" w:rsidP="002A40CA">
      <w:r>
        <w:t xml:space="preserve">                   </w:t>
      </w:r>
      <w:r w:rsidR="00D472EE">
        <w:t xml:space="preserve">                      </w:t>
      </w:r>
      <w:r>
        <w:t xml:space="preserve">       (PVM)       </w:t>
      </w:r>
    </w:p>
    <w:p w14:paraId="0E628BCB" w14:textId="20C617FD" w:rsidR="00243DE0" w:rsidRDefault="00243DE0"/>
    <w:p w14:paraId="759993E1" w14:textId="77777777" w:rsidR="00243DE0" w:rsidRDefault="00000000">
      <w:pPr>
        <w:pStyle w:val="Heading1"/>
      </w:pPr>
      <w:r w:rsidRPr="00EE2496">
        <w:t>2. Basic Arithmetic Operations</w:t>
      </w:r>
    </w:p>
    <w:p w14:paraId="1FCB143A" w14:textId="77777777" w:rsidR="00243DE0" w:rsidRDefault="00000000">
      <w:r>
        <w:t>This program takes two numbers from the user and performs various arithmetic operations like addition, subtraction, multiplication, division, modulo, and floor division.</w:t>
      </w:r>
    </w:p>
    <w:p w14:paraId="4CD3C7B7" w14:textId="5621E41B" w:rsidR="00243DE0" w:rsidRDefault="00D472EE">
      <w:r>
        <w:t>Output:</w:t>
      </w:r>
      <w:r>
        <w:rPr>
          <w:noProof/>
        </w:rPr>
        <w:drawing>
          <wp:inline distT="0" distB="0" distL="0" distR="0" wp14:anchorId="623EF06F" wp14:editId="796E421D">
            <wp:extent cx="5486400" cy="1198880"/>
            <wp:effectExtent l="0" t="0" r="0" b="1270"/>
            <wp:docPr id="1321742293" name="Picture 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42293" name="Picture 10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5150" w14:textId="6E5E23D9" w:rsidR="00243DE0" w:rsidRDefault="00243DE0"/>
    <w:p w14:paraId="09633AC4" w14:textId="77777777" w:rsidR="00243DE0" w:rsidRDefault="00000000">
      <w:pPr>
        <w:pStyle w:val="Heading1"/>
      </w:pPr>
      <w:r w:rsidRPr="00EE2496">
        <w:t>3. Even or Odd Number</w:t>
      </w:r>
    </w:p>
    <w:p w14:paraId="3ED2165E" w14:textId="77777777" w:rsidR="00243DE0" w:rsidRDefault="00000000">
      <w:r>
        <w:t>This program takes an integer input from the user and checks whether the number is even or odd.</w:t>
      </w:r>
    </w:p>
    <w:p w14:paraId="1CB0F196" w14:textId="1830C4B4" w:rsidR="00243DE0" w:rsidRDefault="00886BBD">
      <w:r>
        <w:t>Output:</w:t>
      </w:r>
      <w:r>
        <w:rPr>
          <w:noProof/>
        </w:rPr>
        <w:drawing>
          <wp:inline distT="0" distB="0" distL="0" distR="0" wp14:anchorId="21F6F83F" wp14:editId="43677F48">
            <wp:extent cx="5486400" cy="512619"/>
            <wp:effectExtent l="0" t="0" r="0" b="1905"/>
            <wp:docPr id="19565153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15355" name="Picture 19565153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3829" cy="51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CE60" w14:textId="2A29A0A1" w:rsidR="00243DE0" w:rsidRDefault="00243DE0"/>
    <w:p w14:paraId="2A6A0C46" w14:textId="77777777" w:rsidR="00243DE0" w:rsidRDefault="00000000">
      <w:r>
        <w:t xml:space="preserve"> </w:t>
      </w:r>
    </w:p>
    <w:p w14:paraId="41659346" w14:textId="77777777" w:rsidR="00243DE0" w:rsidRDefault="00000000">
      <w:pPr>
        <w:pStyle w:val="Heading1"/>
      </w:pPr>
      <w:r>
        <w:t>4. Mathematical Calculations on a Number</w:t>
      </w:r>
    </w:p>
    <w:p w14:paraId="70CFC6F5" w14:textId="77777777" w:rsidR="00243DE0" w:rsidRDefault="00000000">
      <w:r>
        <w:t>This program takes a number input from the user and displays the square, square root, exponent (e^number), log base 10, and powers of 3, 4, and 5.</w:t>
      </w:r>
    </w:p>
    <w:p w14:paraId="6E109FBC" w14:textId="6A23ABA7" w:rsidR="00243DE0" w:rsidRDefault="00886BBD">
      <w:r>
        <w:t>Output:</w:t>
      </w:r>
    </w:p>
    <w:p w14:paraId="0ECCDD85" w14:textId="0BB60E2A" w:rsidR="00243DE0" w:rsidRDefault="00886BBD">
      <w:r>
        <w:rPr>
          <w:noProof/>
        </w:rPr>
        <w:drawing>
          <wp:inline distT="0" distB="0" distL="0" distR="0" wp14:anchorId="624A1D46" wp14:editId="4A90BD1D">
            <wp:extent cx="5486400" cy="1319530"/>
            <wp:effectExtent l="0" t="0" r="0" b="0"/>
            <wp:docPr id="1312830331" name="Picture 12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30331" name="Picture 12" descr="A screen 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F248" w14:textId="77777777" w:rsidR="00243DE0" w:rsidRDefault="00000000">
      <w:r>
        <w:t xml:space="preserve"> </w:t>
      </w:r>
    </w:p>
    <w:p w14:paraId="100DB27D" w14:textId="77777777" w:rsidR="00243DE0" w:rsidRDefault="00000000">
      <w:pPr>
        <w:pStyle w:val="Heading1"/>
      </w:pPr>
      <w:r>
        <w:t>5. Solve Algebraic Expressions</w:t>
      </w:r>
    </w:p>
    <w:p w14:paraId="78852253" w14:textId="77777777" w:rsidR="00243DE0" w:rsidRDefault="00000000">
      <w:r>
        <w:t>This program solves three algebraic expressions: a² + 2ab + b², a⁵ + 2abc + b³ + c⁴, and a⁷ + 5a³b²c⁶ + b⁷ with input values for a, b, and c.</w:t>
      </w:r>
    </w:p>
    <w:p w14:paraId="2682BDD8" w14:textId="4D10F823" w:rsidR="00243DE0" w:rsidRDefault="00886BBD">
      <w:r>
        <w:t>Output:</w:t>
      </w:r>
      <w:r w:rsidRPr="00886B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13531B" wp14:editId="31945F30">
            <wp:extent cx="5486400" cy="1219200"/>
            <wp:effectExtent l="0" t="0" r="0" b="0"/>
            <wp:docPr id="642124171" name="Picture 1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24171" name="Picture 13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CC55" w14:textId="04817924" w:rsidR="00243DE0" w:rsidRDefault="00243DE0"/>
    <w:p w14:paraId="72E08994" w14:textId="77777777" w:rsidR="00243DE0" w:rsidRDefault="00000000">
      <w:r>
        <w:t xml:space="preserve"> </w:t>
      </w:r>
    </w:p>
    <w:p w14:paraId="2B0AF585" w14:textId="77777777" w:rsidR="00243DE0" w:rsidRDefault="00000000">
      <w:pPr>
        <w:pStyle w:val="Heading1"/>
      </w:pPr>
      <w:r>
        <w:t>6. Marks and Division Calculation</w:t>
      </w:r>
    </w:p>
    <w:p w14:paraId="5E79ACFB" w14:textId="77777777" w:rsidR="00243DE0" w:rsidRDefault="00000000">
      <w:r>
        <w:t>This program inputs marks of 5 subjects, calculates the total, average, and percentage, and determines the division based on specified criteria.</w:t>
      </w:r>
    </w:p>
    <w:p w14:paraId="7CEE05D4" w14:textId="405F8C33" w:rsidR="00243DE0" w:rsidRDefault="00886BBD">
      <w:r>
        <w:t>Output:</w:t>
      </w:r>
    </w:p>
    <w:p w14:paraId="52627E64" w14:textId="3F6A3C17" w:rsidR="00243DE0" w:rsidRDefault="00886BBD">
      <w:r>
        <w:rPr>
          <w:noProof/>
        </w:rPr>
        <w:drawing>
          <wp:inline distT="0" distB="0" distL="0" distR="0" wp14:anchorId="699026BA" wp14:editId="3455335C">
            <wp:extent cx="5486400" cy="1179195"/>
            <wp:effectExtent l="0" t="0" r="0" b="1905"/>
            <wp:docPr id="624864296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64296" name="Picture 14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9D38" w14:textId="77777777" w:rsidR="00243DE0" w:rsidRDefault="00000000">
      <w:r>
        <w:t xml:space="preserve"> </w:t>
      </w:r>
    </w:p>
    <w:p w14:paraId="7E772D7B" w14:textId="77777777" w:rsidR="00243DE0" w:rsidRDefault="00000000">
      <w:pPr>
        <w:pStyle w:val="Heading1"/>
      </w:pPr>
      <w:r>
        <w:t>7. Prime Numbers in a Range</w:t>
      </w:r>
    </w:p>
    <w:p w14:paraId="3D18B41B" w14:textId="77777777" w:rsidR="00243DE0" w:rsidRDefault="00000000">
      <w:r>
        <w:t>This program takes two numbers and displays all the prime numbers between them along with the sum of those primes.</w:t>
      </w:r>
    </w:p>
    <w:p w14:paraId="77C2435A" w14:textId="054B5DB4" w:rsidR="00243DE0" w:rsidRDefault="00886BBD">
      <w:r>
        <w:t>Output:</w:t>
      </w:r>
    </w:p>
    <w:p w14:paraId="729EC1D6" w14:textId="7370B346" w:rsidR="00243DE0" w:rsidRDefault="00886BBD">
      <w:r>
        <w:rPr>
          <w:noProof/>
        </w:rPr>
        <w:drawing>
          <wp:inline distT="0" distB="0" distL="0" distR="0" wp14:anchorId="459A8768" wp14:editId="53E014D3">
            <wp:extent cx="5486400" cy="953770"/>
            <wp:effectExtent l="0" t="0" r="0" b="0"/>
            <wp:docPr id="412615930" name="Picture 15" descr="A computer screen with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15930" name="Picture 15" descr="A computer screen with blue and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2F8B" w14:textId="77777777" w:rsidR="00243DE0" w:rsidRDefault="00000000">
      <w:r>
        <w:t xml:space="preserve"> </w:t>
      </w:r>
    </w:p>
    <w:p w14:paraId="5D4FCAA0" w14:textId="77777777" w:rsidR="00243DE0" w:rsidRDefault="00000000">
      <w:pPr>
        <w:pStyle w:val="Heading1"/>
      </w:pPr>
      <w:r>
        <w:t>8. Numbers Divisible by 7 and Not Multiple of 5</w:t>
      </w:r>
    </w:p>
    <w:p w14:paraId="591D41E0" w14:textId="77777777" w:rsidR="00243DE0" w:rsidRDefault="00000000">
      <w:r>
        <w:t>This program finds all numbers between 2000 and 3200 that are divisible by 7 but not multiples of 5. A second version takes user-defined limits.</w:t>
      </w:r>
    </w:p>
    <w:p w14:paraId="527521D7" w14:textId="0C2B095B" w:rsidR="00243DE0" w:rsidRDefault="00886BBD">
      <w:r>
        <w:t>Output:</w:t>
      </w:r>
    </w:p>
    <w:p w14:paraId="72A00B6C" w14:textId="1CFE03D5" w:rsidR="00243DE0" w:rsidRDefault="00886BBD">
      <w:r w:rsidRPr="00886BBD">
        <w:drawing>
          <wp:inline distT="0" distB="0" distL="0" distR="0" wp14:anchorId="57E5C836" wp14:editId="41A739CB">
            <wp:extent cx="5696339" cy="720436"/>
            <wp:effectExtent l="0" t="0" r="0" b="3810"/>
            <wp:docPr id="153859810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98101" name="Picture 1" descr="A computer screen shot of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751" cy="72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11AB" w14:textId="70F281B6" w:rsidR="00243DE0" w:rsidRDefault="00000000">
      <w:r>
        <w:lastRenderedPageBreak/>
        <w:t xml:space="preserve"> </w:t>
      </w:r>
      <w:r w:rsidR="00886BBD">
        <w:rPr>
          <w:noProof/>
        </w:rPr>
        <w:drawing>
          <wp:inline distT="0" distB="0" distL="0" distR="0" wp14:anchorId="22670A98" wp14:editId="3846032E">
            <wp:extent cx="5486400" cy="554990"/>
            <wp:effectExtent l="0" t="0" r="0" b="0"/>
            <wp:docPr id="3589025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02521" name="Picture 35890252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8219" w14:textId="77777777" w:rsidR="00243DE0" w:rsidRDefault="00000000">
      <w:pPr>
        <w:pStyle w:val="Heading1"/>
      </w:pPr>
      <w:r>
        <w:t>9. Factorial with Input Validation</w:t>
      </w:r>
    </w:p>
    <w:p w14:paraId="2D70BCAC" w14:textId="77777777" w:rsidR="00243DE0" w:rsidRDefault="00000000">
      <w:r>
        <w:t>This program takes input from the user and checks whether it is a number. If it is valid, it calculates and displays the factorial.</w:t>
      </w:r>
    </w:p>
    <w:p w14:paraId="5902CB51" w14:textId="691ECED5" w:rsidR="00243DE0" w:rsidRDefault="00886BBD">
      <w:r>
        <w:t>Output:</w:t>
      </w:r>
    </w:p>
    <w:p w14:paraId="5B3EC6CA" w14:textId="7B527829" w:rsidR="00243DE0" w:rsidRDefault="00886BBD">
      <w:r>
        <w:rPr>
          <w:noProof/>
        </w:rPr>
        <w:drawing>
          <wp:inline distT="0" distB="0" distL="0" distR="0" wp14:anchorId="25D8AB44" wp14:editId="380497D9">
            <wp:extent cx="5486400" cy="602615"/>
            <wp:effectExtent l="0" t="0" r="0" b="6985"/>
            <wp:docPr id="9187458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45890" name="Picture 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2C2C" w14:textId="77777777" w:rsidR="00243DE0" w:rsidRDefault="00000000">
      <w:r>
        <w:t xml:space="preserve"> </w:t>
      </w:r>
    </w:p>
    <w:p w14:paraId="1B743FF8" w14:textId="77777777" w:rsidR="00243DE0" w:rsidRDefault="00000000">
      <w:pPr>
        <w:pStyle w:val="Heading1"/>
      </w:pPr>
      <w:r>
        <w:t>10. Sum of Odd and Even Numbers</w:t>
      </w:r>
    </w:p>
    <w:p w14:paraId="55C6D878" w14:textId="77777777" w:rsidR="00243DE0" w:rsidRDefault="00000000">
      <w:r>
        <w:t>This is a menu-driven program that continuously accepts numbers and keeps summing the odd and even numbers separately until the user decides to exit.</w:t>
      </w:r>
    </w:p>
    <w:p w14:paraId="486B6975" w14:textId="1CFE556D" w:rsidR="00243DE0" w:rsidRDefault="00886BBD">
      <w:r>
        <w:t>Output:</w:t>
      </w:r>
    </w:p>
    <w:p w14:paraId="5BB97CA0" w14:textId="2C968709" w:rsidR="00243DE0" w:rsidRDefault="005B32C3">
      <w:r>
        <w:rPr>
          <w:noProof/>
        </w:rPr>
        <w:drawing>
          <wp:inline distT="0" distB="0" distL="0" distR="0" wp14:anchorId="25C7278F" wp14:editId="5B385A16">
            <wp:extent cx="5486400" cy="2607310"/>
            <wp:effectExtent l="0" t="0" r="0" b="2540"/>
            <wp:docPr id="1488314338" name="Picture 1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14338" name="Picture 18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FF22" w14:textId="77777777" w:rsidR="00243DE0" w:rsidRDefault="00000000">
      <w:r>
        <w:t xml:space="preserve"> </w:t>
      </w:r>
    </w:p>
    <w:p w14:paraId="6CBEA29A" w14:textId="77777777" w:rsidR="00243DE0" w:rsidRDefault="00000000">
      <w:pPr>
        <w:pStyle w:val="Heading1"/>
      </w:pPr>
      <w:r>
        <w:lastRenderedPageBreak/>
        <w:t>11. Number Guessing Game</w:t>
      </w:r>
    </w:p>
    <w:p w14:paraId="6870D379" w14:textId="77777777" w:rsidR="00243DE0" w:rsidRDefault="00000000">
      <w:r>
        <w:t>This program generates a random number and allows the user 5 chances to guess it. Feedback is provided after each guess whether it's too high or too low.</w:t>
      </w:r>
    </w:p>
    <w:p w14:paraId="4B6DA797" w14:textId="3A044E50" w:rsidR="00243DE0" w:rsidRDefault="00886BBD">
      <w:r>
        <w:t>Output:</w:t>
      </w:r>
    </w:p>
    <w:p w14:paraId="48C33581" w14:textId="400CDD40" w:rsidR="00243DE0" w:rsidRDefault="005B32C3">
      <w:r>
        <w:rPr>
          <w:noProof/>
        </w:rPr>
        <w:drawing>
          <wp:inline distT="0" distB="0" distL="0" distR="0" wp14:anchorId="4890B179" wp14:editId="4C0FCEE1">
            <wp:extent cx="5486400" cy="2953385"/>
            <wp:effectExtent l="0" t="0" r="0" b="0"/>
            <wp:docPr id="71892490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24900" name="Picture 71892490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40D" w14:textId="77777777" w:rsidR="00243DE0" w:rsidRDefault="00000000">
      <w:r>
        <w:t xml:space="preserve"> </w:t>
      </w:r>
    </w:p>
    <w:sectPr w:rsidR="00243D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4837872">
    <w:abstractNumId w:val="8"/>
  </w:num>
  <w:num w:numId="2" w16cid:durableId="1538081505">
    <w:abstractNumId w:val="6"/>
  </w:num>
  <w:num w:numId="3" w16cid:durableId="1850676323">
    <w:abstractNumId w:val="5"/>
  </w:num>
  <w:num w:numId="4" w16cid:durableId="100535441">
    <w:abstractNumId w:val="4"/>
  </w:num>
  <w:num w:numId="5" w16cid:durableId="1741439330">
    <w:abstractNumId w:val="7"/>
  </w:num>
  <w:num w:numId="6" w16cid:durableId="139924109">
    <w:abstractNumId w:val="3"/>
  </w:num>
  <w:num w:numId="7" w16cid:durableId="655838804">
    <w:abstractNumId w:val="2"/>
  </w:num>
  <w:num w:numId="8" w16cid:durableId="75516332">
    <w:abstractNumId w:val="1"/>
  </w:num>
  <w:num w:numId="9" w16cid:durableId="158067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A45"/>
    <w:rsid w:val="00243DE0"/>
    <w:rsid w:val="0029639D"/>
    <w:rsid w:val="002A40CA"/>
    <w:rsid w:val="00326F90"/>
    <w:rsid w:val="005B32C3"/>
    <w:rsid w:val="007875DD"/>
    <w:rsid w:val="00886BBD"/>
    <w:rsid w:val="00A83096"/>
    <w:rsid w:val="00AA1D8D"/>
    <w:rsid w:val="00B47730"/>
    <w:rsid w:val="00CB0664"/>
    <w:rsid w:val="00D472EE"/>
    <w:rsid w:val="00EE24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9B80E"/>
  <w14:defaultImageDpi w14:val="300"/>
  <w15:docId w15:val="{2D318FF6-2801-4DBC-85E9-29578902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Jatan Timilsina</cp:lastModifiedBy>
  <cp:revision>3</cp:revision>
  <dcterms:created xsi:type="dcterms:W3CDTF">2025-07-07T15:27:00Z</dcterms:created>
  <dcterms:modified xsi:type="dcterms:W3CDTF">2025-07-07T15:29:00Z</dcterms:modified>
  <cp:category/>
</cp:coreProperties>
</file>
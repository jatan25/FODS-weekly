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ACCD8" w14:textId="77777777" w:rsidR="00FC5E46" w:rsidRPr="009C1C00" w:rsidRDefault="00000000">
      <w:pPr>
        <w:pStyle w:val="Title"/>
        <w:rPr>
          <w:color w:val="000000" w:themeColor="text1"/>
        </w:rPr>
      </w:pPr>
      <w:r w:rsidRPr="009C1C00">
        <w:rPr>
          <w:color w:val="000000" w:themeColor="text1"/>
        </w:rPr>
        <w:t>Assignment 3 - Fundamentals of Data Science</w:t>
      </w:r>
    </w:p>
    <w:p w14:paraId="41C15A9A" w14:textId="69EEF343" w:rsidR="00FC5E46" w:rsidRDefault="00000000">
      <w:r>
        <w:t xml:space="preserve">Student Name: </w:t>
      </w:r>
      <w:r w:rsidR="009C1C00">
        <w:t>Jatan Timilsina</w:t>
      </w:r>
    </w:p>
    <w:p w14:paraId="31BDA182" w14:textId="77777777" w:rsidR="00FC5E46" w:rsidRDefault="00000000">
      <w:r>
        <w:t>Module: Fundamentals of Data Science</w:t>
      </w:r>
    </w:p>
    <w:p w14:paraId="52E9D0B7" w14:textId="77777777" w:rsidR="00FC5E46" w:rsidRDefault="00000000">
      <w:r>
        <w:t>Assignment: Week 5 &amp; 6 Programming Tasks</w:t>
      </w:r>
    </w:p>
    <w:p w14:paraId="6EF8EA2C" w14:textId="77777777" w:rsidR="00FC5E46" w:rsidRDefault="00FC5E46"/>
    <w:p w14:paraId="5E3C9730" w14:textId="77777777" w:rsidR="00FC5E46" w:rsidRDefault="00000000">
      <w:pPr>
        <w:pStyle w:val="Heading1"/>
      </w:pPr>
      <w:r>
        <w:t>1. Read CSV File</w:t>
      </w:r>
    </w:p>
    <w:p w14:paraId="5580FA5B" w14:textId="77777777" w:rsidR="00FC5E46" w:rsidRDefault="00000000">
      <w:r>
        <w:t>This program reads a 'students.csv' file and prints its contents, including name, id, course, level, and section.</w:t>
      </w:r>
    </w:p>
    <w:p w14:paraId="501160CE" w14:textId="43F1B9C8" w:rsidR="00FC5E46" w:rsidRDefault="009C1C00">
      <w:r>
        <w:t>Output:</w:t>
      </w:r>
    </w:p>
    <w:p w14:paraId="45BBA051" w14:textId="6F75F903" w:rsidR="00FC5E46" w:rsidRDefault="00A473FD">
      <w:r>
        <w:rPr>
          <w:noProof/>
        </w:rPr>
        <w:drawing>
          <wp:inline distT="0" distB="0" distL="0" distR="0" wp14:anchorId="1BDED09E" wp14:editId="1C68989B">
            <wp:extent cx="5486400" cy="1503680"/>
            <wp:effectExtent l="0" t="0" r="0" b="1270"/>
            <wp:docPr id="1820508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08622" name="Picture 18205086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2954" w14:textId="77777777" w:rsidR="00FC5E46" w:rsidRDefault="00FC5E46"/>
    <w:p w14:paraId="74136128" w14:textId="77777777" w:rsidR="00A473FD" w:rsidRDefault="00A473FD"/>
    <w:p w14:paraId="495A442A" w14:textId="77777777" w:rsidR="00A473FD" w:rsidRDefault="00A473FD"/>
    <w:p w14:paraId="3F433504" w14:textId="77777777" w:rsidR="00A473FD" w:rsidRDefault="00A473FD"/>
    <w:p w14:paraId="4104092A" w14:textId="77777777" w:rsidR="00A473FD" w:rsidRDefault="00A473FD"/>
    <w:p w14:paraId="033F7631" w14:textId="77777777" w:rsidR="00A473FD" w:rsidRDefault="00A473FD"/>
    <w:p w14:paraId="5E5FFE88" w14:textId="77777777" w:rsidR="00A473FD" w:rsidRDefault="00A473FD"/>
    <w:p w14:paraId="61056614" w14:textId="77777777" w:rsidR="00A473FD" w:rsidRDefault="00A473FD"/>
    <w:p w14:paraId="1253B1C7" w14:textId="77777777" w:rsidR="00A473FD" w:rsidRDefault="00A473FD"/>
    <w:p w14:paraId="4FF8568E" w14:textId="77777777" w:rsidR="00FC5E46" w:rsidRDefault="00000000">
      <w:pPr>
        <w:pStyle w:val="Heading1"/>
      </w:pPr>
      <w:r>
        <w:lastRenderedPageBreak/>
        <w:t>2. Append to CSV File</w:t>
      </w:r>
    </w:p>
    <w:p w14:paraId="051D53AA" w14:textId="77777777" w:rsidR="00FC5E46" w:rsidRDefault="00000000">
      <w:r>
        <w:t>This program collects user details (name, id, course, level, section) and appends them to the 'students.csv' file.</w:t>
      </w:r>
    </w:p>
    <w:p w14:paraId="511F5E93" w14:textId="273CC736" w:rsidR="00FC5E46" w:rsidRDefault="009C1C00">
      <w:r>
        <w:t>Output:</w:t>
      </w:r>
    </w:p>
    <w:p w14:paraId="3B7C019F" w14:textId="3D5B238F" w:rsidR="00FC5E46" w:rsidRDefault="00A473FD">
      <w:r>
        <w:rPr>
          <w:noProof/>
        </w:rPr>
        <w:drawing>
          <wp:inline distT="0" distB="0" distL="0" distR="0" wp14:anchorId="6C6FFD4A" wp14:editId="3895FDD1">
            <wp:extent cx="5486400" cy="1722755"/>
            <wp:effectExtent l="0" t="0" r="0" b="0"/>
            <wp:docPr id="522864911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64911" name="Picture 3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10E6" w14:textId="77777777" w:rsidR="00FC5E46" w:rsidRDefault="00FC5E46"/>
    <w:p w14:paraId="5F2F46BB" w14:textId="77777777" w:rsidR="00A473FD" w:rsidRDefault="00A473FD"/>
    <w:p w14:paraId="69537ACB" w14:textId="77777777" w:rsidR="00A473FD" w:rsidRDefault="00A473FD"/>
    <w:p w14:paraId="44D7CC10" w14:textId="77777777" w:rsidR="00A473FD" w:rsidRDefault="00A473FD"/>
    <w:p w14:paraId="4A76D0B4" w14:textId="77777777" w:rsidR="00A473FD" w:rsidRDefault="00A473FD"/>
    <w:p w14:paraId="6A2FFCC0" w14:textId="77777777" w:rsidR="00FC5E46" w:rsidRDefault="00000000">
      <w:pPr>
        <w:pStyle w:val="Heading1"/>
      </w:pPr>
      <w:r>
        <w:t>3. Arithmetic on List and Write to File</w:t>
      </w:r>
    </w:p>
    <w:p w14:paraId="4E00509A" w14:textId="77777777" w:rsidR="00FC5E46" w:rsidRDefault="00000000">
      <w:r>
        <w:t>This program accepts a list of numbers, performs arithmetic operations, writes the results with timestamp to a file, and supports repeated execution until the user exits.</w:t>
      </w:r>
    </w:p>
    <w:p w14:paraId="7D2111A3" w14:textId="319F4325" w:rsidR="00FC5E46" w:rsidRDefault="009C1C00">
      <w:r>
        <w:t>Output:</w:t>
      </w:r>
    </w:p>
    <w:p w14:paraId="78AE976B" w14:textId="3C668C2D" w:rsidR="00FC5E46" w:rsidRDefault="00A473FD">
      <w:r>
        <w:rPr>
          <w:noProof/>
        </w:rPr>
        <w:lastRenderedPageBreak/>
        <w:drawing>
          <wp:inline distT="0" distB="0" distL="0" distR="0" wp14:anchorId="3E66E83B" wp14:editId="163830ED">
            <wp:extent cx="5486400" cy="4906010"/>
            <wp:effectExtent l="0" t="0" r="0" b="8890"/>
            <wp:docPr id="601856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56885" name="Picture 6018568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C789C" wp14:editId="2264AC02">
            <wp:extent cx="4867954" cy="2448267"/>
            <wp:effectExtent l="0" t="0" r="0" b="9525"/>
            <wp:docPr id="116498849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88499" name="Picture 5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D1CA" w14:textId="77777777" w:rsidR="00FC5E46" w:rsidRDefault="00FC5E46"/>
    <w:p w14:paraId="10C41E35" w14:textId="77777777" w:rsidR="00FC5E46" w:rsidRDefault="00000000">
      <w:pPr>
        <w:pStyle w:val="Heading1"/>
      </w:pPr>
      <w:r>
        <w:lastRenderedPageBreak/>
        <w:t>4. Copy File with Exception Handling</w:t>
      </w:r>
    </w:p>
    <w:p w14:paraId="4EC79957" w14:textId="77777777" w:rsidR="00FC5E46" w:rsidRDefault="00000000">
      <w:r>
        <w:t>This program reads content from one file and writes it to another. It includes exception handling for missing input files and existing output files.</w:t>
      </w:r>
    </w:p>
    <w:p w14:paraId="5A528063" w14:textId="3391A477" w:rsidR="00FC5E46" w:rsidRDefault="009C1C00">
      <w:r>
        <w:t>Output:</w:t>
      </w:r>
    </w:p>
    <w:p w14:paraId="2A143161" w14:textId="096693EE" w:rsidR="00FC5E46" w:rsidRDefault="00A473FD">
      <w:r>
        <w:rPr>
          <w:noProof/>
        </w:rPr>
        <w:drawing>
          <wp:inline distT="0" distB="0" distL="0" distR="0" wp14:anchorId="3F45CF34" wp14:editId="7C9FA7ED">
            <wp:extent cx="5486400" cy="1101725"/>
            <wp:effectExtent l="0" t="0" r="0" b="3175"/>
            <wp:docPr id="6981427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42767" name="Picture 6981427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20CA" w14:textId="77777777" w:rsidR="00FC5E46" w:rsidRDefault="00FC5E46"/>
    <w:p w14:paraId="0371DB53" w14:textId="77777777" w:rsidR="00FC5E46" w:rsidRDefault="00000000">
      <w:pPr>
        <w:pStyle w:val="Heading1"/>
      </w:pPr>
      <w:r>
        <w:t>5. Student Class</w:t>
      </w:r>
    </w:p>
    <w:p w14:paraId="41F7AEE2" w14:textId="77777777" w:rsidR="00FC5E46" w:rsidRDefault="00000000">
      <w:r>
        <w:t>This program defines a Student class with various attributes, takes user input to fill them, and displays the data.</w:t>
      </w:r>
    </w:p>
    <w:p w14:paraId="55FCE2A0" w14:textId="63BC4E47" w:rsidR="00FC5E46" w:rsidRDefault="009C1C00">
      <w:r>
        <w:t>Output:</w:t>
      </w:r>
    </w:p>
    <w:p w14:paraId="618EFBC0" w14:textId="7F09B952" w:rsidR="00FC5E46" w:rsidRDefault="00A473FD">
      <w:r>
        <w:rPr>
          <w:noProof/>
        </w:rPr>
        <w:drawing>
          <wp:inline distT="0" distB="0" distL="0" distR="0" wp14:anchorId="33177E2B" wp14:editId="1FEBB455">
            <wp:extent cx="5115639" cy="3229426"/>
            <wp:effectExtent l="0" t="0" r="8890" b="9525"/>
            <wp:docPr id="10464380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38047" name="Picture 10464380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D69B" w14:textId="77777777" w:rsidR="00FC5E46" w:rsidRDefault="00FC5E46"/>
    <w:p w14:paraId="15A1DAB1" w14:textId="77777777" w:rsidR="00FC5E46" w:rsidRDefault="00000000">
      <w:pPr>
        <w:pStyle w:val="Heading1"/>
      </w:pPr>
      <w:r>
        <w:lastRenderedPageBreak/>
        <w:t>6. Recipe and Recipe Book Classes</w:t>
      </w:r>
    </w:p>
    <w:p w14:paraId="7D4F7EBB" w14:textId="77777777" w:rsidR="00FC5E46" w:rsidRDefault="00000000">
      <w:r>
        <w:t>This program defines a Recipe class and a RecipeBook class to manage multiple recipes, with attributes like id, name, ingredients, and description.</w:t>
      </w:r>
    </w:p>
    <w:p w14:paraId="6DBDC23E" w14:textId="771AAEF7" w:rsidR="00FC5E46" w:rsidRDefault="009C1C00">
      <w:r>
        <w:t>Output:</w:t>
      </w:r>
    </w:p>
    <w:p w14:paraId="23D1BD89" w14:textId="6C680CB3" w:rsidR="00FC5E46" w:rsidRDefault="001627F0">
      <w:r>
        <w:rPr>
          <w:noProof/>
        </w:rPr>
        <w:drawing>
          <wp:inline distT="0" distB="0" distL="0" distR="0" wp14:anchorId="6EBC2244" wp14:editId="585EC053">
            <wp:extent cx="5486400" cy="4687570"/>
            <wp:effectExtent l="0" t="0" r="0" b="0"/>
            <wp:docPr id="418895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9556" name="Picture 418895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F1BC" w14:textId="77777777" w:rsidR="00FC5E46" w:rsidRDefault="00FC5E46"/>
    <w:p w14:paraId="62267F47" w14:textId="77777777" w:rsidR="00FC5E46" w:rsidRDefault="00000000">
      <w:pPr>
        <w:pStyle w:val="Heading1"/>
      </w:pPr>
      <w:r>
        <w:t>7. Employee Class with File Handling</w:t>
      </w:r>
    </w:p>
    <w:p w14:paraId="79EDB9A8" w14:textId="77777777" w:rsidR="00FC5E46" w:rsidRDefault="00000000">
      <w:r>
        <w:t>This program creates an Employee class, collects and stores employee details in 'employees.csv', and displays them. It also uses exception handling.</w:t>
      </w:r>
    </w:p>
    <w:p w14:paraId="2FF84D54" w14:textId="729507CA" w:rsidR="00FC5E46" w:rsidRDefault="009C1C00">
      <w:r>
        <w:t>Output:</w:t>
      </w:r>
    </w:p>
    <w:p w14:paraId="63BB6D8C" w14:textId="6EC4BA25" w:rsidR="00FC5E46" w:rsidRDefault="00FC5E46"/>
    <w:p w14:paraId="2866927D" w14:textId="4CCFCAC0" w:rsidR="00FC5E46" w:rsidRDefault="001627F0">
      <w:r>
        <w:rPr>
          <w:noProof/>
        </w:rPr>
        <w:lastRenderedPageBreak/>
        <w:drawing>
          <wp:inline distT="0" distB="0" distL="0" distR="0" wp14:anchorId="5AA21777" wp14:editId="031103BA">
            <wp:extent cx="5486400" cy="3807460"/>
            <wp:effectExtent l="0" t="0" r="0" b="2540"/>
            <wp:docPr id="13344704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70409" name="Picture 13344704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9E34" w14:textId="77777777" w:rsidR="00FC5E46" w:rsidRDefault="00000000">
      <w:pPr>
        <w:pStyle w:val="Heading1"/>
      </w:pPr>
      <w:r>
        <w:t>8. Library Book Management System</w:t>
      </w:r>
    </w:p>
    <w:p w14:paraId="05D7EDBC" w14:textId="77777777" w:rsidR="00FC5E46" w:rsidRDefault="00000000">
      <w:r>
        <w:t>This program implements a basic library system using OOP with features like issue, return, and search. It includes file and exception handling.</w:t>
      </w:r>
    </w:p>
    <w:p w14:paraId="47C80BA8" w14:textId="1CA5B7E6" w:rsidR="00FC5E46" w:rsidRDefault="009C1C00">
      <w:r>
        <w:t>Output:</w:t>
      </w:r>
    </w:p>
    <w:p w14:paraId="60740C01" w14:textId="0C261CF9" w:rsidR="00FC5E46" w:rsidRDefault="00FC5E46"/>
    <w:p w14:paraId="5EFD6711" w14:textId="5E55FAD0" w:rsidR="00FC5E46" w:rsidRDefault="001627F0">
      <w:r>
        <w:rPr>
          <w:noProof/>
        </w:rPr>
        <w:lastRenderedPageBreak/>
        <w:drawing>
          <wp:inline distT="0" distB="0" distL="0" distR="0" wp14:anchorId="432CC1A7" wp14:editId="619FE412">
            <wp:extent cx="5486400" cy="5681980"/>
            <wp:effectExtent l="0" t="0" r="0" b="0"/>
            <wp:docPr id="19750097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09787" name="Picture 197500978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3DA1A" wp14:editId="5CA92FE9">
            <wp:extent cx="5258534" cy="2476846"/>
            <wp:effectExtent l="0" t="0" r="0" b="0"/>
            <wp:docPr id="8282520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52073" name="Picture 82825207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E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267060">
    <w:abstractNumId w:val="8"/>
  </w:num>
  <w:num w:numId="2" w16cid:durableId="1602762544">
    <w:abstractNumId w:val="6"/>
  </w:num>
  <w:num w:numId="3" w16cid:durableId="414135893">
    <w:abstractNumId w:val="5"/>
  </w:num>
  <w:num w:numId="4" w16cid:durableId="406535135">
    <w:abstractNumId w:val="4"/>
  </w:num>
  <w:num w:numId="5" w16cid:durableId="255330059">
    <w:abstractNumId w:val="7"/>
  </w:num>
  <w:num w:numId="6" w16cid:durableId="1954438550">
    <w:abstractNumId w:val="3"/>
  </w:num>
  <w:num w:numId="7" w16cid:durableId="453445647">
    <w:abstractNumId w:val="2"/>
  </w:num>
  <w:num w:numId="8" w16cid:durableId="1188567080">
    <w:abstractNumId w:val="1"/>
  </w:num>
  <w:num w:numId="9" w16cid:durableId="32486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7F0"/>
    <w:rsid w:val="0029639D"/>
    <w:rsid w:val="00326F90"/>
    <w:rsid w:val="009C1C00"/>
    <w:rsid w:val="00A473FD"/>
    <w:rsid w:val="00AA1D8D"/>
    <w:rsid w:val="00B47730"/>
    <w:rsid w:val="00CB0664"/>
    <w:rsid w:val="00E83F7D"/>
    <w:rsid w:val="00FC5E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DF7DA7"/>
  <w14:defaultImageDpi w14:val="300"/>
  <w15:docId w15:val="{21816E3C-C23C-4991-9C9A-506246C2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Jatan Timilsina</cp:lastModifiedBy>
  <cp:revision>2</cp:revision>
  <dcterms:created xsi:type="dcterms:W3CDTF">2025-07-07T16:42:00Z</dcterms:created>
  <dcterms:modified xsi:type="dcterms:W3CDTF">2025-07-07T16:42:00Z</dcterms:modified>
  <cp:category/>
</cp:coreProperties>
</file>